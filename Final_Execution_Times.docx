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10C7D" w14:textId="77777777" w:rsidR="00E92E11" w:rsidRDefault="00000000">
      <w:pPr>
        <w:pStyle w:val="Title"/>
      </w:pPr>
      <w:r>
        <w:t>Execution Times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92E11" w14:paraId="06F36DCE" w14:textId="77777777">
        <w:tc>
          <w:tcPr>
            <w:tcW w:w="2160" w:type="dxa"/>
          </w:tcPr>
          <w:p w14:paraId="0D790F73" w14:textId="77777777" w:rsidR="00E92E11" w:rsidRDefault="00000000">
            <w:r>
              <w:t>Size</w:t>
            </w:r>
          </w:p>
        </w:tc>
        <w:tc>
          <w:tcPr>
            <w:tcW w:w="2160" w:type="dxa"/>
          </w:tcPr>
          <w:p w14:paraId="785261F3" w14:textId="77777777" w:rsidR="00E92E11" w:rsidRDefault="00000000">
            <w:r>
              <w:t>MapReduce Time (s)</w:t>
            </w:r>
          </w:p>
        </w:tc>
        <w:tc>
          <w:tcPr>
            <w:tcW w:w="2160" w:type="dxa"/>
          </w:tcPr>
          <w:p w14:paraId="0B84A9CE" w14:textId="77777777" w:rsidR="00E92E11" w:rsidRDefault="00000000">
            <w:r>
              <w:t>PySpark Time (s)</w:t>
            </w:r>
          </w:p>
        </w:tc>
        <w:tc>
          <w:tcPr>
            <w:tcW w:w="2160" w:type="dxa"/>
          </w:tcPr>
          <w:p w14:paraId="7B73077E" w14:textId="77777777" w:rsidR="00E92E11" w:rsidRDefault="00000000">
            <w:r>
              <w:t>Kafka Time (s)</w:t>
            </w:r>
          </w:p>
        </w:tc>
      </w:tr>
      <w:tr w:rsidR="00E92E11" w14:paraId="4654DF08" w14:textId="77777777">
        <w:tc>
          <w:tcPr>
            <w:tcW w:w="2160" w:type="dxa"/>
          </w:tcPr>
          <w:p w14:paraId="43C82338" w14:textId="77777777" w:rsidR="00E92E11" w:rsidRDefault="00000000">
            <w:r>
              <w:t>3.71GB</w:t>
            </w:r>
          </w:p>
        </w:tc>
        <w:tc>
          <w:tcPr>
            <w:tcW w:w="2160" w:type="dxa"/>
          </w:tcPr>
          <w:p w14:paraId="6FFBFBB3" w14:textId="77777777" w:rsidR="00E92E11" w:rsidRDefault="00000000">
            <w:r>
              <w:t>36.05</w:t>
            </w:r>
          </w:p>
        </w:tc>
        <w:tc>
          <w:tcPr>
            <w:tcW w:w="2160" w:type="dxa"/>
          </w:tcPr>
          <w:p w14:paraId="30F3F27F" w14:textId="77777777" w:rsidR="00E92E11" w:rsidRDefault="00000000">
            <w:r>
              <w:t>14.43</w:t>
            </w:r>
          </w:p>
        </w:tc>
        <w:tc>
          <w:tcPr>
            <w:tcW w:w="2160" w:type="dxa"/>
          </w:tcPr>
          <w:p w14:paraId="19AABE57" w14:textId="77777777" w:rsidR="00E92E11" w:rsidRDefault="00000000">
            <w:r>
              <w:t>21.25842</w:t>
            </w:r>
          </w:p>
        </w:tc>
      </w:tr>
      <w:tr w:rsidR="00E92E11" w14:paraId="235D778E" w14:textId="77777777">
        <w:tc>
          <w:tcPr>
            <w:tcW w:w="2160" w:type="dxa"/>
          </w:tcPr>
          <w:p w14:paraId="40FCFE10" w14:textId="77777777" w:rsidR="00E92E11" w:rsidRDefault="00000000">
            <w:r>
              <w:t>1.97GB</w:t>
            </w:r>
          </w:p>
        </w:tc>
        <w:tc>
          <w:tcPr>
            <w:tcW w:w="2160" w:type="dxa"/>
          </w:tcPr>
          <w:p w14:paraId="44AB8294" w14:textId="77777777" w:rsidR="00E92E11" w:rsidRDefault="00000000">
            <w:r>
              <w:t>26.089</w:t>
            </w:r>
          </w:p>
        </w:tc>
        <w:tc>
          <w:tcPr>
            <w:tcW w:w="2160" w:type="dxa"/>
          </w:tcPr>
          <w:p w14:paraId="02BD4EA5" w14:textId="77777777" w:rsidR="00E92E11" w:rsidRDefault="00000000">
            <w:r>
              <w:t>20.93</w:t>
            </w:r>
          </w:p>
        </w:tc>
        <w:tc>
          <w:tcPr>
            <w:tcW w:w="2160" w:type="dxa"/>
          </w:tcPr>
          <w:p w14:paraId="337ED27B" w14:textId="77777777" w:rsidR="00E92E11" w:rsidRDefault="00000000">
            <w:r>
              <w:t>16.714253</w:t>
            </w:r>
          </w:p>
        </w:tc>
      </w:tr>
      <w:tr w:rsidR="00E92E11" w14:paraId="12BF3307" w14:textId="77777777">
        <w:tc>
          <w:tcPr>
            <w:tcW w:w="2160" w:type="dxa"/>
          </w:tcPr>
          <w:p w14:paraId="53C035E9" w14:textId="77777777" w:rsidR="00E92E11" w:rsidRDefault="00000000">
            <w:r>
              <w:t>1.35GB</w:t>
            </w:r>
          </w:p>
        </w:tc>
        <w:tc>
          <w:tcPr>
            <w:tcW w:w="2160" w:type="dxa"/>
          </w:tcPr>
          <w:p w14:paraId="0FE115BF" w14:textId="77777777" w:rsidR="00E92E11" w:rsidRDefault="00000000">
            <w:r>
              <w:t>14.898</w:t>
            </w:r>
          </w:p>
        </w:tc>
        <w:tc>
          <w:tcPr>
            <w:tcW w:w="2160" w:type="dxa"/>
          </w:tcPr>
          <w:p w14:paraId="490BFBA8" w14:textId="77777777" w:rsidR="00E92E11" w:rsidRDefault="00000000">
            <w:r>
              <w:t>4.816</w:t>
            </w:r>
          </w:p>
        </w:tc>
        <w:tc>
          <w:tcPr>
            <w:tcW w:w="2160" w:type="dxa"/>
          </w:tcPr>
          <w:p w14:paraId="6BC22981" w14:textId="77777777" w:rsidR="00E92E11" w:rsidRDefault="00000000">
            <w:r>
              <w:t>12.98593</w:t>
            </w:r>
          </w:p>
        </w:tc>
      </w:tr>
      <w:tr w:rsidR="00E92E11" w14:paraId="60AB790E" w14:textId="77777777">
        <w:tc>
          <w:tcPr>
            <w:tcW w:w="2160" w:type="dxa"/>
          </w:tcPr>
          <w:p w14:paraId="4C153C14" w14:textId="77777777" w:rsidR="00E92E11" w:rsidRDefault="00000000">
            <w:r>
              <w:t>872.27MB</w:t>
            </w:r>
          </w:p>
        </w:tc>
        <w:tc>
          <w:tcPr>
            <w:tcW w:w="2160" w:type="dxa"/>
          </w:tcPr>
          <w:p w14:paraId="65AEAF5E" w14:textId="77777777" w:rsidR="00E92E11" w:rsidRDefault="00000000">
            <w:r>
              <w:t>8.917</w:t>
            </w:r>
          </w:p>
        </w:tc>
        <w:tc>
          <w:tcPr>
            <w:tcW w:w="2160" w:type="dxa"/>
          </w:tcPr>
          <w:p w14:paraId="798A9CC2" w14:textId="77777777" w:rsidR="00E92E11" w:rsidRDefault="00000000">
            <w:r>
              <w:t>8.569</w:t>
            </w:r>
          </w:p>
        </w:tc>
        <w:tc>
          <w:tcPr>
            <w:tcW w:w="2160" w:type="dxa"/>
          </w:tcPr>
          <w:p w14:paraId="55ACC918" w14:textId="77777777" w:rsidR="00E92E11" w:rsidRDefault="00000000">
            <w:r>
              <w:t>10.684753</w:t>
            </w:r>
          </w:p>
        </w:tc>
      </w:tr>
      <w:tr w:rsidR="00E92E11" w14:paraId="0215E286" w14:textId="77777777">
        <w:tc>
          <w:tcPr>
            <w:tcW w:w="2160" w:type="dxa"/>
          </w:tcPr>
          <w:p w14:paraId="2D4FF809" w14:textId="77777777" w:rsidR="00E92E11" w:rsidRDefault="00000000">
            <w:r>
              <w:t>2.15GB</w:t>
            </w:r>
          </w:p>
        </w:tc>
        <w:tc>
          <w:tcPr>
            <w:tcW w:w="2160" w:type="dxa"/>
          </w:tcPr>
          <w:p w14:paraId="6FEB44F6" w14:textId="77777777" w:rsidR="00E92E11" w:rsidRDefault="00000000">
            <w:r>
              <w:t>21.933</w:t>
            </w:r>
          </w:p>
        </w:tc>
        <w:tc>
          <w:tcPr>
            <w:tcW w:w="2160" w:type="dxa"/>
          </w:tcPr>
          <w:p w14:paraId="2FC18D73" w14:textId="77777777" w:rsidR="00E92E11" w:rsidRDefault="00000000">
            <w:r>
              <w:t>10.68</w:t>
            </w:r>
          </w:p>
        </w:tc>
        <w:tc>
          <w:tcPr>
            <w:tcW w:w="2160" w:type="dxa"/>
          </w:tcPr>
          <w:p w14:paraId="2F5C46D3" w14:textId="77777777" w:rsidR="00E92E11" w:rsidRDefault="00000000">
            <w:r>
              <w:t>16.729125</w:t>
            </w:r>
          </w:p>
        </w:tc>
      </w:tr>
      <w:tr w:rsidR="00E92E11" w14:paraId="49D0020C" w14:textId="77777777">
        <w:tc>
          <w:tcPr>
            <w:tcW w:w="2160" w:type="dxa"/>
          </w:tcPr>
          <w:p w14:paraId="1C9FE84D" w14:textId="77777777" w:rsidR="00E92E11" w:rsidRDefault="00000000">
            <w:r>
              <w:t>3.24GB</w:t>
            </w:r>
          </w:p>
        </w:tc>
        <w:tc>
          <w:tcPr>
            <w:tcW w:w="2160" w:type="dxa"/>
          </w:tcPr>
          <w:p w14:paraId="3D9F9F9A" w14:textId="77777777" w:rsidR="00E92E11" w:rsidRDefault="00000000">
            <w:r>
              <w:t>24.012</w:t>
            </w:r>
          </w:p>
        </w:tc>
        <w:tc>
          <w:tcPr>
            <w:tcW w:w="2160" w:type="dxa"/>
          </w:tcPr>
          <w:p w14:paraId="2FBAA852" w14:textId="77777777" w:rsidR="00E92E11" w:rsidRDefault="00000000">
            <w:r>
              <w:t>7.36</w:t>
            </w:r>
          </w:p>
        </w:tc>
        <w:tc>
          <w:tcPr>
            <w:tcW w:w="2160" w:type="dxa"/>
          </w:tcPr>
          <w:p w14:paraId="26D80F4F" w14:textId="77777777" w:rsidR="00E92E11" w:rsidRDefault="00000000">
            <w:r>
              <w:t>18.447818</w:t>
            </w:r>
          </w:p>
        </w:tc>
      </w:tr>
      <w:tr w:rsidR="00E92E11" w14:paraId="54636095" w14:textId="77777777">
        <w:tc>
          <w:tcPr>
            <w:tcW w:w="2160" w:type="dxa"/>
          </w:tcPr>
          <w:p w14:paraId="4BEB509D" w14:textId="77777777" w:rsidR="00E92E11" w:rsidRDefault="00000000">
            <w:r>
              <w:t>1.1GB</w:t>
            </w:r>
          </w:p>
        </w:tc>
        <w:tc>
          <w:tcPr>
            <w:tcW w:w="2160" w:type="dxa"/>
          </w:tcPr>
          <w:p w14:paraId="1D80711A" w14:textId="77777777" w:rsidR="00E92E11" w:rsidRDefault="00000000">
            <w:r>
              <w:t>10.886</w:t>
            </w:r>
          </w:p>
        </w:tc>
        <w:tc>
          <w:tcPr>
            <w:tcW w:w="2160" w:type="dxa"/>
          </w:tcPr>
          <w:p w14:paraId="637FB2A8" w14:textId="77777777" w:rsidR="00E92E11" w:rsidRDefault="00000000">
            <w:r>
              <w:t>6.29</w:t>
            </w:r>
          </w:p>
        </w:tc>
        <w:tc>
          <w:tcPr>
            <w:tcW w:w="2160" w:type="dxa"/>
          </w:tcPr>
          <w:p w14:paraId="34F5CA6C" w14:textId="77777777" w:rsidR="00E92E11" w:rsidRDefault="00000000">
            <w:r>
              <w:t>11.878018</w:t>
            </w:r>
          </w:p>
        </w:tc>
      </w:tr>
      <w:tr w:rsidR="00E92E11" w14:paraId="020572C6" w14:textId="77777777">
        <w:tc>
          <w:tcPr>
            <w:tcW w:w="2160" w:type="dxa"/>
          </w:tcPr>
          <w:p w14:paraId="037D1BAF" w14:textId="77777777" w:rsidR="00E92E11" w:rsidRDefault="00000000">
            <w:r>
              <w:t>3.22GB</w:t>
            </w:r>
          </w:p>
        </w:tc>
        <w:tc>
          <w:tcPr>
            <w:tcW w:w="2160" w:type="dxa"/>
          </w:tcPr>
          <w:p w14:paraId="719BBD19" w14:textId="77777777" w:rsidR="00E92E11" w:rsidRDefault="00000000">
            <w:r>
              <w:t>10.863</w:t>
            </w:r>
          </w:p>
        </w:tc>
        <w:tc>
          <w:tcPr>
            <w:tcW w:w="2160" w:type="dxa"/>
          </w:tcPr>
          <w:p w14:paraId="7EB24E95" w14:textId="77777777" w:rsidR="00E92E11" w:rsidRDefault="00000000">
            <w:r>
              <w:t>7.84</w:t>
            </w:r>
          </w:p>
        </w:tc>
        <w:tc>
          <w:tcPr>
            <w:tcW w:w="2160" w:type="dxa"/>
          </w:tcPr>
          <w:p w14:paraId="197D968E" w14:textId="77777777" w:rsidR="00E92E11" w:rsidRDefault="00000000">
            <w:r>
              <w:t>19.842694</w:t>
            </w:r>
          </w:p>
        </w:tc>
      </w:tr>
      <w:tr w:rsidR="00E92E11" w14:paraId="1717D11D" w14:textId="77777777">
        <w:tc>
          <w:tcPr>
            <w:tcW w:w="2160" w:type="dxa"/>
          </w:tcPr>
          <w:p w14:paraId="2610B75A" w14:textId="77777777" w:rsidR="00E92E11" w:rsidRDefault="00000000">
            <w:r>
              <w:t>622.28MB</w:t>
            </w:r>
          </w:p>
        </w:tc>
        <w:tc>
          <w:tcPr>
            <w:tcW w:w="2160" w:type="dxa"/>
          </w:tcPr>
          <w:p w14:paraId="6A56AB9F" w14:textId="77777777" w:rsidR="00E92E11" w:rsidRDefault="00000000">
            <w:r>
              <w:t>7.772</w:t>
            </w:r>
          </w:p>
        </w:tc>
        <w:tc>
          <w:tcPr>
            <w:tcW w:w="2160" w:type="dxa"/>
          </w:tcPr>
          <w:p w14:paraId="1A02DEE3" w14:textId="77777777" w:rsidR="00E92E11" w:rsidRDefault="00000000">
            <w:r>
              <w:t>6.47</w:t>
            </w:r>
          </w:p>
        </w:tc>
        <w:tc>
          <w:tcPr>
            <w:tcW w:w="2160" w:type="dxa"/>
          </w:tcPr>
          <w:p w14:paraId="7B2D620F" w14:textId="77777777" w:rsidR="00E92E11" w:rsidRDefault="00000000">
            <w:r>
              <w:t>9.704924</w:t>
            </w:r>
          </w:p>
        </w:tc>
      </w:tr>
      <w:tr w:rsidR="00E92E11" w14:paraId="61E024A5" w14:textId="77777777">
        <w:tc>
          <w:tcPr>
            <w:tcW w:w="2160" w:type="dxa"/>
          </w:tcPr>
          <w:p w14:paraId="07BDFC29" w14:textId="77777777" w:rsidR="00E92E11" w:rsidRDefault="00000000">
            <w:r>
              <w:t>53.86MB</w:t>
            </w:r>
          </w:p>
        </w:tc>
        <w:tc>
          <w:tcPr>
            <w:tcW w:w="2160" w:type="dxa"/>
          </w:tcPr>
          <w:p w14:paraId="1E7F7455" w14:textId="77777777" w:rsidR="00E92E11" w:rsidRDefault="00000000">
            <w:r>
              <w:t>2.79</w:t>
            </w:r>
          </w:p>
        </w:tc>
        <w:tc>
          <w:tcPr>
            <w:tcW w:w="2160" w:type="dxa"/>
          </w:tcPr>
          <w:p w14:paraId="1A9EA6A4" w14:textId="77777777" w:rsidR="00E92E11" w:rsidRDefault="00000000">
            <w:r>
              <w:t>4.55</w:t>
            </w:r>
          </w:p>
        </w:tc>
        <w:tc>
          <w:tcPr>
            <w:tcW w:w="2160" w:type="dxa"/>
          </w:tcPr>
          <w:p w14:paraId="536B992D" w14:textId="77777777" w:rsidR="00E92E11" w:rsidRDefault="00000000">
            <w:r>
              <w:t>6.294096</w:t>
            </w:r>
          </w:p>
        </w:tc>
      </w:tr>
      <w:tr w:rsidR="00E92E11" w14:paraId="3271A900" w14:textId="77777777">
        <w:tc>
          <w:tcPr>
            <w:tcW w:w="2160" w:type="dxa"/>
          </w:tcPr>
          <w:p w14:paraId="6EEAAADA" w14:textId="77777777" w:rsidR="00E92E11" w:rsidRDefault="00000000">
            <w:r>
              <w:t>1.29GB</w:t>
            </w:r>
          </w:p>
        </w:tc>
        <w:tc>
          <w:tcPr>
            <w:tcW w:w="2160" w:type="dxa"/>
          </w:tcPr>
          <w:p w14:paraId="3BA95007" w14:textId="77777777" w:rsidR="00E92E11" w:rsidRDefault="00000000">
            <w:r>
              <w:t>16.754</w:t>
            </w:r>
          </w:p>
        </w:tc>
        <w:tc>
          <w:tcPr>
            <w:tcW w:w="2160" w:type="dxa"/>
          </w:tcPr>
          <w:p w14:paraId="696FE67F" w14:textId="77777777" w:rsidR="00E92E11" w:rsidRDefault="00000000">
            <w:r>
              <w:t>4.98</w:t>
            </w:r>
          </w:p>
        </w:tc>
        <w:tc>
          <w:tcPr>
            <w:tcW w:w="2160" w:type="dxa"/>
          </w:tcPr>
          <w:p w14:paraId="04EA7AB2" w14:textId="77777777" w:rsidR="00E92E11" w:rsidRDefault="00000000">
            <w:r>
              <w:t>14.83541</w:t>
            </w:r>
          </w:p>
        </w:tc>
      </w:tr>
      <w:tr w:rsidR="00E92E11" w14:paraId="47322D7D" w14:textId="77777777">
        <w:tc>
          <w:tcPr>
            <w:tcW w:w="2160" w:type="dxa"/>
          </w:tcPr>
          <w:p w14:paraId="4D6D3087" w14:textId="77777777" w:rsidR="00E92E11" w:rsidRDefault="00000000">
            <w:r>
              <w:t>73.15MB</w:t>
            </w:r>
          </w:p>
        </w:tc>
        <w:tc>
          <w:tcPr>
            <w:tcW w:w="2160" w:type="dxa"/>
          </w:tcPr>
          <w:p w14:paraId="70EB887A" w14:textId="77777777" w:rsidR="00E92E11" w:rsidRDefault="00000000">
            <w:r>
              <w:t>2.78</w:t>
            </w:r>
          </w:p>
        </w:tc>
        <w:tc>
          <w:tcPr>
            <w:tcW w:w="2160" w:type="dxa"/>
          </w:tcPr>
          <w:p w14:paraId="16DF9D92" w14:textId="77777777" w:rsidR="00E92E11" w:rsidRDefault="00000000">
            <w:r>
              <w:t>4.6</w:t>
            </w:r>
          </w:p>
        </w:tc>
        <w:tc>
          <w:tcPr>
            <w:tcW w:w="2160" w:type="dxa"/>
          </w:tcPr>
          <w:p w14:paraId="1BAC9739" w14:textId="77777777" w:rsidR="00E92E11" w:rsidRDefault="00000000">
            <w:r>
              <w:t>6.651922</w:t>
            </w:r>
          </w:p>
        </w:tc>
      </w:tr>
      <w:tr w:rsidR="00E92E11" w14:paraId="426E9D29" w14:textId="77777777">
        <w:tc>
          <w:tcPr>
            <w:tcW w:w="2160" w:type="dxa"/>
          </w:tcPr>
          <w:p w14:paraId="6B07EEB2" w14:textId="77777777" w:rsidR="00E92E11" w:rsidRDefault="00000000">
            <w:r>
              <w:t>1.73GB</w:t>
            </w:r>
          </w:p>
        </w:tc>
        <w:tc>
          <w:tcPr>
            <w:tcW w:w="2160" w:type="dxa"/>
          </w:tcPr>
          <w:p w14:paraId="2A5D1E26" w14:textId="77777777" w:rsidR="00E92E11" w:rsidRDefault="00000000">
            <w:r>
              <w:t>16.827</w:t>
            </w:r>
          </w:p>
        </w:tc>
        <w:tc>
          <w:tcPr>
            <w:tcW w:w="2160" w:type="dxa"/>
          </w:tcPr>
          <w:p w14:paraId="515A5878" w14:textId="77777777" w:rsidR="00E92E11" w:rsidRDefault="00000000">
            <w:r>
              <w:t>5.03</w:t>
            </w:r>
          </w:p>
        </w:tc>
        <w:tc>
          <w:tcPr>
            <w:tcW w:w="2160" w:type="dxa"/>
          </w:tcPr>
          <w:p w14:paraId="1200C412" w14:textId="77777777" w:rsidR="00E92E11" w:rsidRDefault="00000000">
            <w:r>
              <w:t>15.705313</w:t>
            </w:r>
          </w:p>
        </w:tc>
      </w:tr>
      <w:tr w:rsidR="00E92E11" w14:paraId="2A5A74C8" w14:textId="77777777">
        <w:tc>
          <w:tcPr>
            <w:tcW w:w="2160" w:type="dxa"/>
          </w:tcPr>
          <w:p w14:paraId="289017B2" w14:textId="77777777" w:rsidR="00E92E11" w:rsidRDefault="00000000">
            <w:r>
              <w:t>366.98MB</w:t>
            </w:r>
          </w:p>
        </w:tc>
        <w:tc>
          <w:tcPr>
            <w:tcW w:w="2160" w:type="dxa"/>
          </w:tcPr>
          <w:p w14:paraId="3AE9CD6C" w14:textId="77777777" w:rsidR="00E92E11" w:rsidRDefault="00000000">
            <w:r>
              <w:t>7.054</w:t>
            </w:r>
          </w:p>
        </w:tc>
        <w:tc>
          <w:tcPr>
            <w:tcW w:w="2160" w:type="dxa"/>
          </w:tcPr>
          <w:p w14:paraId="367A8632" w14:textId="77777777" w:rsidR="00E92E11" w:rsidRDefault="00000000">
            <w:r>
              <w:t>4.28</w:t>
            </w:r>
          </w:p>
        </w:tc>
        <w:tc>
          <w:tcPr>
            <w:tcW w:w="2160" w:type="dxa"/>
          </w:tcPr>
          <w:p w14:paraId="157AFD77" w14:textId="77777777" w:rsidR="00E92E11" w:rsidRDefault="00000000">
            <w:r>
              <w:t>8.617879</w:t>
            </w:r>
          </w:p>
        </w:tc>
      </w:tr>
      <w:tr w:rsidR="00E92E11" w14:paraId="318BB085" w14:textId="77777777">
        <w:tc>
          <w:tcPr>
            <w:tcW w:w="2160" w:type="dxa"/>
          </w:tcPr>
          <w:p w14:paraId="6B3ED91F" w14:textId="77777777" w:rsidR="00E92E11" w:rsidRDefault="00000000">
            <w:r>
              <w:t>956.22MB</w:t>
            </w:r>
          </w:p>
        </w:tc>
        <w:tc>
          <w:tcPr>
            <w:tcW w:w="2160" w:type="dxa"/>
          </w:tcPr>
          <w:p w14:paraId="651C6A81" w14:textId="77777777" w:rsidR="00E92E11" w:rsidRDefault="00000000">
            <w:r>
              <w:t>9.662</w:t>
            </w:r>
          </w:p>
        </w:tc>
        <w:tc>
          <w:tcPr>
            <w:tcW w:w="2160" w:type="dxa"/>
          </w:tcPr>
          <w:p w14:paraId="0E2EB49A" w14:textId="77777777" w:rsidR="00E92E11" w:rsidRDefault="00000000">
            <w:r>
              <w:t>5.73</w:t>
            </w:r>
          </w:p>
        </w:tc>
        <w:tc>
          <w:tcPr>
            <w:tcW w:w="2160" w:type="dxa"/>
          </w:tcPr>
          <w:p w14:paraId="30D33457" w14:textId="77777777" w:rsidR="00E92E11" w:rsidRDefault="00000000">
            <w:r>
              <w:t>11.913935</w:t>
            </w:r>
          </w:p>
        </w:tc>
      </w:tr>
      <w:tr w:rsidR="00E92E11" w14:paraId="597B582C" w14:textId="77777777">
        <w:tc>
          <w:tcPr>
            <w:tcW w:w="2160" w:type="dxa"/>
          </w:tcPr>
          <w:p w14:paraId="56FF99A9" w14:textId="77777777" w:rsidR="00E92E11" w:rsidRDefault="00000000">
            <w:r>
              <w:t>2.42GB</w:t>
            </w:r>
          </w:p>
        </w:tc>
        <w:tc>
          <w:tcPr>
            <w:tcW w:w="2160" w:type="dxa"/>
          </w:tcPr>
          <w:p w14:paraId="26B6BCD7" w14:textId="77777777" w:rsidR="00E92E11" w:rsidRDefault="00000000">
            <w:r>
              <w:t>22.866</w:t>
            </w:r>
          </w:p>
        </w:tc>
        <w:tc>
          <w:tcPr>
            <w:tcW w:w="2160" w:type="dxa"/>
          </w:tcPr>
          <w:p w14:paraId="4B7752C8" w14:textId="77777777" w:rsidR="00E92E11" w:rsidRDefault="00000000">
            <w:r>
              <w:t>7.8</w:t>
            </w:r>
          </w:p>
        </w:tc>
        <w:tc>
          <w:tcPr>
            <w:tcW w:w="2160" w:type="dxa"/>
          </w:tcPr>
          <w:p w14:paraId="3BAF91DB" w14:textId="77777777" w:rsidR="00E92E11" w:rsidRDefault="00000000">
            <w:r>
              <w:t>17.695969</w:t>
            </w:r>
          </w:p>
        </w:tc>
      </w:tr>
      <w:tr w:rsidR="00E92E11" w14:paraId="4825BE7F" w14:textId="77777777">
        <w:tc>
          <w:tcPr>
            <w:tcW w:w="2160" w:type="dxa"/>
          </w:tcPr>
          <w:p w14:paraId="6BF2731D" w14:textId="77777777" w:rsidR="00E92E11" w:rsidRDefault="00000000">
            <w:r>
              <w:t>3.67GB</w:t>
            </w:r>
          </w:p>
        </w:tc>
        <w:tc>
          <w:tcPr>
            <w:tcW w:w="2160" w:type="dxa"/>
          </w:tcPr>
          <w:p w14:paraId="4F37054A" w14:textId="77777777" w:rsidR="00E92E11" w:rsidRDefault="00000000">
            <w:r>
              <w:t>26.991</w:t>
            </w:r>
          </w:p>
        </w:tc>
        <w:tc>
          <w:tcPr>
            <w:tcW w:w="2160" w:type="dxa"/>
          </w:tcPr>
          <w:p w14:paraId="0CD2B523" w14:textId="77777777" w:rsidR="00E92E11" w:rsidRDefault="00000000">
            <w:r>
              <w:t>16.02</w:t>
            </w:r>
          </w:p>
        </w:tc>
        <w:tc>
          <w:tcPr>
            <w:tcW w:w="2160" w:type="dxa"/>
          </w:tcPr>
          <w:p w14:paraId="0A7BBD9C" w14:textId="77777777" w:rsidR="00E92E11" w:rsidRDefault="00000000">
            <w:r>
              <w:t>21.942309</w:t>
            </w:r>
          </w:p>
        </w:tc>
      </w:tr>
      <w:tr w:rsidR="00E92E11" w14:paraId="1A81F744" w14:textId="77777777">
        <w:tc>
          <w:tcPr>
            <w:tcW w:w="2160" w:type="dxa"/>
          </w:tcPr>
          <w:p w14:paraId="6B09EA25" w14:textId="77777777" w:rsidR="00E92E11" w:rsidRDefault="00000000">
            <w:r>
              <w:t>1.24GB</w:t>
            </w:r>
          </w:p>
        </w:tc>
        <w:tc>
          <w:tcPr>
            <w:tcW w:w="2160" w:type="dxa"/>
          </w:tcPr>
          <w:p w14:paraId="76688FBD" w14:textId="77777777" w:rsidR="00E92E11" w:rsidRDefault="00000000">
            <w:r>
              <w:t>11.858</w:t>
            </w:r>
          </w:p>
        </w:tc>
        <w:tc>
          <w:tcPr>
            <w:tcW w:w="2160" w:type="dxa"/>
          </w:tcPr>
          <w:p w14:paraId="245F4112" w14:textId="77777777" w:rsidR="00E92E11" w:rsidRDefault="00000000">
            <w:r>
              <w:t>4.22</w:t>
            </w:r>
          </w:p>
        </w:tc>
        <w:tc>
          <w:tcPr>
            <w:tcW w:w="2160" w:type="dxa"/>
          </w:tcPr>
          <w:p w14:paraId="7550094E" w14:textId="77777777" w:rsidR="00E92E11" w:rsidRDefault="00000000">
            <w:r>
              <w:t>11.288502</w:t>
            </w:r>
          </w:p>
        </w:tc>
      </w:tr>
      <w:tr w:rsidR="00E92E11" w14:paraId="543B4F59" w14:textId="77777777">
        <w:tc>
          <w:tcPr>
            <w:tcW w:w="2160" w:type="dxa"/>
          </w:tcPr>
          <w:p w14:paraId="06F79DFC" w14:textId="77777777" w:rsidR="00E92E11" w:rsidRDefault="00000000">
            <w:r>
              <w:t>1.06GB</w:t>
            </w:r>
          </w:p>
        </w:tc>
        <w:tc>
          <w:tcPr>
            <w:tcW w:w="2160" w:type="dxa"/>
          </w:tcPr>
          <w:p w14:paraId="64747B73" w14:textId="77777777" w:rsidR="00E92E11" w:rsidRDefault="00000000">
            <w:r>
              <w:t>10.741</w:t>
            </w:r>
          </w:p>
        </w:tc>
        <w:tc>
          <w:tcPr>
            <w:tcW w:w="2160" w:type="dxa"/>
          </w:tcPr>
          <w:p w14:paraId="63B0DFBD" w14:textId="77777777" w:rsidR="00E92E11" w:rsidRDefault="00000000">
            <w:r>
              <w:t>4.47</w:t>
            </w:r>
          </w:p>
        </w:tc>
        <w:tc>
          <w:tcPr>
            <w:tcW w:w="2160" w:type="dxa"/>
          </w:tcPr>
          <w:p w14:paraId="13844442" w14:textId="77777777" w:rsidR="00E92E11" w:rsidRDefault="00000000">
            <w:r>
              <w:t>11.347306</w:t>
            </w:r>
          </w:p>
        </w:tc>
      </w:tr>
      <w:tr w:rsidR="00E92E11" w14:paraId="58BA0ED3" w14:textId="77777777">
        <w:tc>
          <w:tcPr>
            <w:tcW w:w="2160" w:type="dxa"/>
          </w:tcPr>
          <w:p w14:paraId="025FEC17" w14:textId="77777777" w:rsidR="00E92E11" w:rsidRDefault="00000000">
            <w:r>
              <w:t>3.65GB</w:t>
            </w:r>
          </w:p>
        </w:tc>
        <w:tc>
          <w:tcPr>
            <w:tcW w:w="2160" w:type="dxa"/>
          </w:tcPr>
          <w:p w14:paraId="34F0F144" w14:textId="77777777" w:rsidR="00E92E11" w:rsidRDefault="00000000">
            <w:r>
              <w:t>27.916</w:t>
            </w:r>
          </w:p>
        </w:tc>
        <w:tc>
          <w:tcPr>
            <w:tcW w:w="2160" w:type="dxa"/>
          </w:tcPr>
          <w:p w14:paraId="1A649F6A" w14:textId="77777777" w:rsidR="00E92E11" w:rsidRDefault="00000000">
            <w:r>
              <w:t>15.75</w:t>
            </w:r>
          </w:p>
        </w:tc>
        <w:tc>
          <w:tcPr>
            <w:tcW w:w="2160" w:type="dxa"/>
          </w:tcPr>
          <w:p w14:paraId="21446A98" w14:textId="77777777" w:rsidR="00E92E11" w:rsidRDefault="00000000">
            <w:r>
              <w:t>22.404224</w:t>
            </w:r>
          </w:p>
        </w:tc>
      </w:tr>
      <w:tr w:rsidR="00E92E11" w14:paraId="690B470A" w14:textId="77777777">
        <w:tc>
          <w:tcPr>
            <w:tcW w:w="2160" w:type="dxa"/>
          </w:tcPr>
          <w:p w14:paraId="74D7AB09" w14:textId="77777777" w:rsidR="00E92E11" w:rsidRDefault="00000000">
            <w:r>
              <w:t>1.23GB</w:t>
            </w:r>
          </w:p>
        </w:tc>
        <w:tc>
          <w:tcPr>
            <w:tcW w:w="2160" w:type="dxa"/>
          </w:tcPr>
          <w:p w14:paraId="10C9782D" w14:textId="77777777" w:rsidR="00E92E11" w:rsidRDefault="00000000">
            <w:r>
              <w:t>11.882</w:t>
            </w:r>
          </w:p>
        </w:tc>
        <w:tc>
          <w:tcPr>
            <w:tcW w:w="2160" w:type="dxa"/>
          </w:tcPr>
          <w:p w14:paraId="1C140C39" w14:textId="77777777" w:rsidR="00E92E11" w:rsidRDefault="00000000">
            <w:r>
              <w:t>4.54</w:t>
            </w:r>
          </w:p>
        </w:tc>
        <w:tc>
          <w:tcPr>
            <w:tcW w:w="2160" w:type="dxa"/>
          </w:tcPr>
          <w:p w14:paraId="4825B130" w14:textId="77777777" w:rsidR="00E92E11" w:rsidRDefault="00000000">
            <w:r>
              <w:t>10.986591</w:t>
            </w:r>
          </w:p>
        </w:tc>
      </w:tr>
      <w:tr w:rsidR="00E92E11" w14:paraId="5B592025" w14:textId="77777777">
        <w:tc>
          <w:tcPr>
            <w:tcW w:w="2160" w:type="dxa"/>
          </w:tcPr>
          <w:p w14:paraId="70B14B35" w14:textId="77777777" w:rsidR="00E92E11" w:rsidRDefault="00000000">
            <w:r>
              <w:t>1.57GB</w:t>
            </w:r>
          </w:p>
        </w:tc>
        <w:tc>
          <w:tcPr>
            <w:tcW w:w="2160" w:type="dxa"/>
          </w:tcPr>
          <w:p w14:paraId="5C9F24C4" w14:textId="77777777" w:rsidR="00E92E11" w:rsidRDefault="00000000">
            <w:r>
              <w:t>16.966</w:t>
            </w:r>
          </w:p>
        </w:tc>
        <w:tc>
          <w:tcPr>
            <w:tcW w:w="2160" w:type="dxa"/>
          </w:tcPr>
          <w:p w14:paraId="60525E6D" w14:textId="77777777" w:rsidR="00E92E11" w:rsidRDefault="00000000">
            <w:r>
              <w:t>8.84</w:t>
            </w:r>
          </w:p>
        </w:tc>
        <w:tc>
          <w:tcPr>
            <w:tcW w:w="2160" w:type="dxa"/>
          </w:tcPr>
          <w:p w14:paraId="52FD52AA" w14:textId="77777777" w:rsidR="00E92E11" w:rsidRDefault="00000000">
            <w:r>
              <w:t>14.017926</w:t>
            </w:r>
          </w:p>
        </w:tc>
      </w:tr>
      <w:tr w:rsidR="00E92E11" w14:paraId="752B9A77" w14:textId="77777777">
        <w:tc>
          <w:tcPr>
            <w:tcW w:w="2160" w:type="dxa"/>
          </w:tcPr>
          <w:p w14:paraId="053303DC" w14:textId="77777777" w:rsidR="00E92E11" w:rsidRDefault="00000000">
            <w:r>
              <w:t>2.01GB</w:t>
            </w:r>
          </w:p>
        </w:tc>
        <w:tc>
          <w:tcPr>
            <w:tcW w:w="2160" w:type="dxa"/>
          </w:tcPr>
          <w:p w14:paraId="1127CF4A" w14:textId="77777777" w:rsidR="00E92E11" w:rsidRDefault="00000000">
            <w:r>
              <w:t>21.942</w:t>
            </w:r>
          </w:p>
        </w:tc>
        <w:tc>
          <w:tcPr>
            <w:tcW w:w="2160" w:type="dxa"/>
          </w:tcPr>
          <w:p w14:paraId="3F47FE7C" w14:textId="77777777" w:rsidR="00E92E11" w:rsidRDefault="00000000">
            <w:r>
              <w:t>12.42</w:t>
            </w:r>
          </w:p>
        </w:tc>
        <w:tc>
          <w:tcPr>
            <w:tcW w:w="2160" w:type="dxa"/>
          </w:tcPr>
          <w:p w14:paraId="47FAA227" w14:textId="77777777" w:rsidR="00E92E11" w:rsidRDefault="00000000">
            <w:r>
              <w:t>15.757647</w:t>
            </w:r>
          </w:p>
        </w:tc>
      </w:tr>
      <w:tr w:rsidR="00E92E11" w14:paraId="153ECC01" w14:textId="77777777">
        <w:tc>
          <w:tcPr>
            <w:tcW w:w="2160" w:type="dxa"/>
          </w:tcPr>
          <w:p w14:paraId="24D1C171" w14:textId="77777777" w:rsidR="00E92E11" w:rsidRDefault="00000000">
            <w:r>
              <w:t>1.96GB</w:t>
            </w:r>
          </w:p>
        </w:tc>
        <w:tc>
          <w:tcPr>
            <w:tcW w:w="2160" w:type="dxa"/>
          </w:tcPr>
          <w:p w14:paraId="1DF6C96B" w14:textId="77777777" w:rsidR="00E92E11" w:rsidRDefault="00000000">
            <w:r>
              <w:t>20.882</w:t>
            </w:r>
          </w:p>
        </w:tc>
        <w:tc>
          <w:tcPr>
            <w:tcW w:w="2160" w:type="dxa"/>
          </w:tcPr>
          <w:p w14:paraId="1F99DEA5" w14:textId="77777777" w:rsidR="00E92E11" w:rsidRDefault="00000000">
            <w:r>
              <w:t>8.99</w:t>
            </w:r>
          </w:p>
        </w:tc>
        <w:tc>
          <w:tcPr>
            <w:tcW w:w="2160" w:type="dxa"/>
          </w:tcPr>
          <w:p w14:paraId="6CFF326F" w14:textId="77777777" w:rsidR="00E92E11" w:rsidRDefault="00000000">
            <w:r>
              <w:t>14.323064</w:t>
            </w:r>
          </w:p>
        </w:tc>
      </w:tr>
      <w:tr w:rsidR="00E92E11" w14:paraId="76A89DA3" w14:textId="77777777">
        <w:tc>
          <w:tcPr>
            <w:tcW w:w="2160" w:type="dxa"/>
          </w:tcPr>
          <w:p w14:paraId="2525099F" w14:textId="77777777" w:rsidR="00E92E11" w:rsidRDefault="00000000">
            <w:r>
              <w:t>1.2GB</w:t>
            </w:r>
          </w:p>
        </w:tc>
        <w:tc>
          <w:tcPr>
            <w:tcW w:w="2160" w:type="dxa"/>
          </w:tcPr>
          <w:p w14:paraId="18EEE8A3" w14:textId="77777777" w:rsidR="00E92E11" w:rsidRDefault="00000000">
            <w:r>
              <w:t>14.776</w:t>
            </w:r>
          </w:p>
        </w:tc>
        <w:tc>
          <w:tcPr>
            <w:tcW w:w="2160" w:type="dxa"/>
          </w:tcPr>
          <w:p w14:paraId="205F80D2" w14:textId="77777777" w:rsidR="00E92E11" w:rsidRDefault="00000000">
            <w:r>
              <w:t>9.17</w:t>
            </w:r>
          </w:p>
        </w:tc>
        <w:tc>
          <w:tcPr>
            <w:tcW w:w="2160" w:type="dxa"/>
          </w:tcPr>
          <w:p w14:paraId="0ADDB655" w14:textId="77777777" w:rsidR="00E92E11" w:rsidRDefault="00000000">
            <w:r>
              <w:t>10.338513</w:t>
            </w:r>
          </w:p>
        </w:tc>
      </w:tr>
      <w:tr w:rsidR="00E92E11" w14:paraId="14E28493" w14:textId="77777777">
        <w:tc>
          <w:tcPr>
            <w:tcW w:w="2160" w:type="dxa"/>
          </w:tcPr>
          <w:p w14:paraId="3DB47059" w14:textId="77777777" w:rsidR="00E92E11" w:rsidRDefault="00000000">
            <w:r>
              <w:t>4.2GB</w:t>
            </w:r>
          </w:p>
        </w:tc>
        <w:tc>
          <w:tcPr>
            <w:tcW w:w="2160" w:type="dxa"/>
          </w:tcPr>
          <w:p w14:paraId="4E46E32B" w14:textId="77777777" w:rsidR="00E92E11" w:rsidRDefault="00000000">
            <w:r>
              <w:t>39.14</w:t>
            </w:r>
          </w:p>
        </w:tc>
        <w:tc>
          <w:tcPr>
            <w:tcW w:w="2160" w:type="dxa"/>
          </w:tcPr>
          <w:p w14:paraId="1085C47D" w14:textId="77777777" w:rsidR="00E92E11" w:rsidRDefault="00000000">
            <w:r>
              <w:t>24.07</w:t>
            </w:r>
          </w:p>
        </w:tc>
        <w:tc>
          <w:tcPr>
            <w:tcW w:w="2160" w:type="dxa"/>
          </w:tcPr>
          <w:p w14:paraId="76CF970B" w14:textId="77777777" w:rsidR="00E92E11" w:rsidRDefault="00000000">
            <w:r>
              <w:t>27.553845</w:t>
            </w:r>
          </w:p>
        </w:tc>
      </w:tr>
      <w:tr w:rsidR="00E92E11" w14:paraId="0792C803" w14:textId="77777777">
        <w:tc>
          <w:tcPr>
            <w:tcW w:w="2160" w:type="dxa"/>
          </w:tcPr>
          <w:p w14:paraId="5104AD61" w14:textId="77777777" w:rsidR="00E92E11" w:rsidRDefault="00000000">
            <w:r>
              <w:t>1.38GB</w:t>
            </w:r>
          </w:p>
        </w:tc>
        <w:tc>
          <w:tcPr>
            <w:tcW w:w="2160" w:type="dxa"/>
          </w:tcPr>
          <w:p w14:paraId="3B7C41FF" w14:textId="77777777" w:rsidR="00E92E11" w:rsidRDefault="00000000">
            <w:r>
              <w:t>19.966</w:t>
            </w:r>
          </w:p>
        </w:tc>
        <w:tc>
          <w:tcPr>
            <w:tcW w:w="2160" w:type="dxa"/>
          </w:tcPr>
          <w:p w14:paraId="28FCB2B9" w14:textId="77777777" w:rsidR="00E92E11" w:rsidRDefault="00000000">
            <w:r>
              <w:t>8.4</w:t>
            </w:r>
          </w:p>
        </w:tc>
        <w:tc>
          <w:tcPr>
            <w:tcW w:w="2160" w:type="dxa"/>
          </w:tcPr>
          <w:p w14:paraId="016129F2" w14:textId="77777777" w:rsidR="00E92E11" w:rsidRDefault="00000000">
            <w:r>
              <w:t>14.658234</w:t>
            </w:r>
          </w:p>
        </w:tc>
      </w:tr>
    </w:tbl>
    <w:p w14:paraId="250FDD2E" w14:textId="77777777" w:rsidR="00113748" w:rsidRDefault="00113748"/>
    <w:p w14:paraId="4E80CED5" w14:textId="39035AC2" w:rsidR="00B03039" w:rsidRDefault="00B03039"/>
    <w:p w14:paraId="166C4FB8" w14:textId="77777777" w:rsidR="00813D31" w:rsidRDefault="00813D31"/>
    <w:p w14:paraId="788F2D06" w14:textId="77777777" w:rsidR="00813D31" w:rsidRDefault="00813D31"/>
    <w:p w14:paraId="6C6001D5" w14:textId="77777777" w:rsidR="00813D31" w:rsidRDefault="00813D31"/>
    <w:p w14:paraId="5A830453" w14:textId="77777777" w:rsidR="00813D31" w:rsidRDefault="00813D31"/>
    <w:p w14:paraId="7AABAF36" w14:textId="77777777" w:rsidR="00813D31" w:rsidRDefault="00813D31"/>
    <w:p w14:paraId="3292EAD1" w14:textId="77777777" w:rsidR="00813D31" w:rsidRDefault="00813D31"/>
    <w:p w14:paraId="492F7B55" w14:textId="77777777" w:rsidR="00813D31" w:rsidRDefault="00813D31"/>
    <w:p w14:paraId="0B9FF50F" w14:textId="77777777" w:rsidR="00813D31" w:rsidRDefault="00813D31"/>
    <w:p w14:paraId="2B27FB17" w14:textId="37D86B89" w:rsidR="00813D31" w:rsidRDefault="00813D31">
      <w:r>
        <w:rPr>
          <w:noProof/>
        </w:rPr>
        <w:drawing>
          <wp:inline distT="0" distB="0" distL="0" distR="0" wp14:anchorId="04A239DE" wp14:editId="0F23D553">
            <wp:extent cx="5486400" cy="4800600"/>
            <wp:effectExtent l="0" t="0" r="0" b="0"/>
            <wp:docPr id="161496085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0979C0-DBF0-8EC2-A371-13A4E25149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813D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0979168">
    <w:abstractNumId w:val="8"/>
  </w:num>
  <w:num w:numId="2" w16cid:durableId="1609893052">
    <w:abstractNumId w:val="6"/>
  </w:num>
  <w:num w:numId="3" w16cid:durableId="838694498">
    <w:abstractNumId w:val="5"/>
  </w:num>
  <w:num w:numId="4" w16cid:durableId="1900285052">
    <w:abstractNumId w:val="4"/>
  </w:num>
  <w:num w:numId="5" w16cid:durableId="208885380">
    <w:abstractNumId w:val="7"/>
  </w:num>
  <w:num w:numId="6" w16cid:durableId="1155563281">
    <w:abstractNumId w:val="3"/>
  </w:num>
  <w:num w:numId="7" w16cid:durableId="2098206400">
    <w:abstractNumId w:val="2"/>
  </w:num>
  <w:num w:numId="8" w16cid:durableId="978656530">
    <w:abstractNumId w:val="1"/>
  </w:num>
  <w:num w:numId="9" w16cid:durableId="130831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748"/>
    <w:rsid w:val="00115B01"/>
    <w:rsid w:val="0015074B"/>
    <w:rsid w:val="0029639D"/>
    <w:rsid w:val="00326F90"/>
    <w:rsid w:val="003B5E74"/>
    <w:rsid w:val="004D7422"/>
    <w:rsid w:val="00813D31"/>
    <w:rsid w:val="00AA1D8D"/>
    <w:rsid w:val="00B03039"/>
    <w:rsid w:val="00B47730"/>
    <w:rsid w:val="00CB0664"/>
    <w:rsid w:val="00E92E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BA223B"/>
  <w14:defaultImageDpi w14:val="300"/>
  <w15:docId w15:val="{62F57B6B-FE72-4350-A3B1-36FC48E1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NIL\Downloads\Final_Execution_Tim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EXECUTION</a:t>
            </a:r>
            <a:r>
              <a:rPr lang="en-IN" baseline="0"/>
              <a:t> TIME COMPARISON</a:t>
            </a:r>
          </a:p>
          <a:p>
            <a:pPr>
              <a:defRPr/>
            </a:pP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MapReduce Time (s)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Sheet1!$A$2:$A$28</c:f>
              <c:strCache>
                <c:ptCount val="27"/>
                <c:pt idx="0">
                  <c:v>3.71GB</c:v>
                </c:pt>
                <c:pt idx="1">
                  <c:v>1.97GB</c:v>
                </c:pt>
                <c:pt idx="2">
                  <c:v>1.35GB</c:v>
                </c:pt>
                <c:pt idx="3">
                  <c:v>872.27MB</c:v>
                </c:pt>
                <c:pt idx="4">
                  <c:v>2.15GB</c:v>
                </c:pt>
                <c:pt idx="5">
                  <c:v>3.24GB</c:v>
                </c:pt>
                <c:pt idx="6">
                  <c:v>1.1GB</c:v>
                </c:pt>
                <c:pt idx="7">
                  <c:v>3.22GB</c:v>
                </c:pt>
                <c:pt idx="8">
                  <c:v>622.28MB</c:v>
                </c:pt>
                <c:pt idx="9">
                  <c:v>53.86MB</c:v>
                </c:pt>
                <c:pt idx="10">
                  <c:v>1.29GB</c:v>
                </c:pt>
                <c:pt idx="11">
                  <c:v>73.15MB</c:v>
                </c:pt>
                <c:pt idx="12">
                  <c:v>1.73GB</c:v>
                </c:pt>
                <c:pt idx="13">
                  <c:v>366.98MB</c:v>
                </c:pt>
                <c:pt idx="14">
                  <c:v>956.22MB</c:v>
                </c:pt>
                <c:pt idx="15">
                  <c:v>2.42GB</c:v>
                </c:pt>
                <c:pt idx="16">
                  <c:v>3.67GB</c:v>
                </c:pt>
                <c:pt idx="17">
                  <c:v>1.24GB</c:v>
                </c:pt>
                <c:pt idx="18">
                  <c:v>1.06GB</c:v>
                </c:pt>
                <c:pt idx="19">
                  <c:v>3.65GB</c:v>
                </c:pt>
                <c:pt idx="20">
                  <c:v>1.23GB</c:v>
                </c:pt>
                <c:pt idx="21">
                  <c:v>1.57GB</c:v>
                </c:pt>
                <c:pt idx="22">
                  <c:v>2.01GB</c:v>
                </c:pt>
                <c:pt idx="23">
                  <c:v>1.96GB</c:v>
                </c:pt>
                <c:pt idx="24">
                  <c:v>1.2GB</c:v>
                </c:pt>
                <c:pt idx="25">
                  <c:v>4.2GB</c:v>
                </c:pt>
                <c:pt idx="26">
                  <c:v>1.38GB</c:v>
                </c:pt>
              </c:strCache>
            </c:strRef>
          </c:cat>
          <c:val>
            <c:numRef>
              <c:f>Sheet1!$B$2:$B$28</c:f>
              <c:numCache>
                <c:formatCode>General</c:formatCode>
                <c:ptCount val="27"/>
                <c:pt idx="0">
                  <c:v>36.049999999999997</c:v>
                </c:pt>
                <c:pt idx="1">
                  <c:v>26.088999999999999</c:v>
                </c:pt>
                <c:pt idx="2">
                  <c:v>14.898</c:v>
                </c:pt>
                <c:pt idx="3">
                  <c:v>8.9169999999999998</c:v>
                </c:pt>
                <c:pt idx="4">
                  <c:v>21.933</c:v>
                </c:pt>
                <c:pt idx="5">
                  <c:v>24.012</c:v>
                </c:pt>
                <c:pt idx="6">
                  <c:v>10.885999999999999</c:v>
                </c:pt>
                <c:pt idx="7">
                  <c:v>10.863</c:v>
                </c:pt>
                <c:pt idx="8">
                  <c:v>7.7720000000000002</c:v>
                </c:pt>
                <c:pt idx="9">
                  <c:v>2.79</c:v>
                </c:pt>
                <c:pt idx="10">
                  <c:v>16.754000000000001</c:v>
                </c:pt>
                <c:pt idx="11">
                  <c:v>2.78</c:v>
                </c:pt>
                <c:pt idx="12">
                  <c:v>16.827000000000002</c:v>
                </c:pt>
                <c:pt idx="13">
                  <c:v>7.0540000000000003</c:v>
                </c:pt>
                <c:pt idx="14">
                  <c:v>9.6620000000000008</c:v>
                </c:pt>
                <c:pt idx="15">
                  <c:v>22.866</c:v>
                </c:pt>
                <c:pt idx="16">
                  <c:v>26.991</c:v>
                </c:pt>
                <c:pt idx="17">
                  <c:v>11.858000000000001</c:v>
                </c:pt>
                <c:pt idx="18">
                  <c:v>10.741</c:v>
                </c:pt>
                <c:pt idx="19">
                  <c:v>27.916</c:v>
                </c:pt>
                <c:pt idx="20">
                  <c:v>11.882</c:v>
                </c:pt>
                <c:pt idx="21">
                  <c:v>16.966000000000001</c:v>
                </c:pt>
                <c:pt idx="22">
                  <c:v>21.942</c:v>
                </c:pt>
                <c:pt idx="23">
                  <c:v>20.882000000000001</c:v>
                </c:pt>
                <c:pt idx="24">
                  <c:v>14.776</c:v>
                </c:pt>
                <c:pt idx="25">
                  <c:v>39.14</c:v>
                </c:pt>
                <c:pt idx="26">
                  <c:v>19.966000000000001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B5-4AAE-87AB-3BBFC3B4FB4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PySpark Time (s)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Sheet1!$A$2:$A$28</c:f>
              <c:strCache>
                <c:ptCount val="27"/>
                <c:pt idx="0">
                  <c:v>3.71GB</c:v>
                </c:pt>
                <c:pt idx="1">
                  <c:v>1.97GB</c:v>
                </c:pt>
                <c:pt idx="2">
                  <c:v>1.35GB</c:v>
                </c:pt>
                <c:pt idx="3">
                  <c:v>872.27MB</c:v>
                </c:pt>
                <c:pt idx="4">
                  <c:v>2.15GB</c:v>
                </c:pt>
                <c:pt idx="5">
                  <c:v>3.24GB</c:v>
                </c:pt>
                <c:pt idx="6">
                  <c:v>1.1GB</c:v>
                </c:pt>
                <c:pt idx="7">
                  <c:v>3.22GB</c:v>
                </c:pt>
                <c:pt idx="8">
                  <c:v>622.28MB</c:v>
                </c:pt>
                <c:pt idx="9">
                  <c:v>53.86MB</c:v>
                </c:pt>
                <c:pt idx="10">
                  <c:v>1.29GB</c:v>
                </c:pt>
                <c:pt idx="11">
                  <c:v>73.15MB</c:v>
                </c:pt>
                <c:pt idx="12">
                  <c:v>1.73GB</c:v>
                </c:pt>
                <c:pt idx="13">
                  <c:v>366.98MB</c:v>
                </c:pt>
                <c:pt idx="14">
                  <c:v>956.22MB</c:v>
                </c:pt>
                <c:pt idx="15">
                  <c:v>2.42GB</c:v>
                </c:pt>
                <c:pt idx="16">
                  <c:v>3.67GB</c:v>
                </c:pt>
                <c:pt idx="17">
                  <c:v>1.24GB</c:v>
                </c:pt>
                <c:pt idx="18">
                  <c:v>1.06GB</c:v>
                </c:pt>
                <c:pt idx="19">
                  <c:v>3.65GB</c:v>
                </c:pt>
                <c:pt idx="20">
                  <c:v>1.23GB</c:v>
                </c:pt>
                <c:pt idx="21">
                  <c:v>1.57GB</c:v>
                </c:pt>
                <c:pt idx="22">
                  <c:v>2.01GB</c:v>
                </c:pt>
                <c:pt idx="23">
                  <c:v>1.96GB</c:v>
                </c:pt>
                <c:pt idx="24">
                  <c:v>1.2GB</c:v>
                </c:pt>
                <c:pt idx="25">
                  <c:v>4.2GB</c:v>
                </c:pt>
                <c:pt idx="26">
                  <c:v>1.38GB</c:v>
                </c:pt>
              </c:strCache>
            </c:strRef>
          </c:cat>
          <c:val>
            <c:numRef>
              <c:f>Sheet1!$C$2:$C$28</c:f>
              <c:numCache>
                <c:formatCode>General</c:formatCode>
                <c:ptCount val="27"/>
                <c:pt idx="0">
                  <c:v>14.43</c:v>
                </c:pt>
                <c:pt idx="1">
                  <c:v>20.93</c:v>
                </c:pt>
                <c:pt idx="2">
                  <c:v>4.8159999999999998</c:v>
                </c:pt>
                <c:pt idx="3">
                  <c:v>8.5690000000000008</c:v>
                </c:pt>
                <c:pt idx="4">
                  <c:v>10.68</c:v>
                </c:pt>
                <c:pt idx="5">
                  <c:v>7.36</c:v>
                </c:pt>
                <c:pt idx="6">
                  <c:v>6.29</c:v>
                </c:pt>
                <c:pt idx="7">
                  <c:v>7.84</c:v>
                </c:pt>
                <c:pt idx="8">
                  <c:v>6.47</c:v>
                </c:pt>
                <c:pt idx="9">
                  <c:v>4.55</c:v>
                </c:pt>
                <c:pt idx="10">
                  <c:v>4.9800000000000004</c:v>
                </c:pt>
                <c:pt idx="11">
                  <c:v>4.5999999999999996</c:v>
                </c:pt>
                <c:pt idx="12">
                  <c:v>5.03</c:v>
                </c:pt>
                <c:pt idx="13">
                  <c:v>4.28</c:v>
                </c:pt>
                <c:pt idx="14">
                  <c:v>5.73</c:v>
                </c:pt>
                <c:pt idx="15">
                  <c:v>7.8</c:v>
                </c:pt>
                <c:pt idx="16">
                  <c:v>16.02</c:v>
                </c:pt>
                <c:pt idx="17">
                  <c:v>4.22</c:v>
                </c:pt>
                <c:pt idx="18">
                  <c:v>4.47</c:v>
                </c:pt>
                <c:pt idx="19">
                  <c:v>15.75</c:v>
                </c:pt>
                <c:pt idx="20">
                  <c:v>4.54</c:v>
                </c:pt>
                <c:pt idx="21">
                  <c:v>8.84</c:v>
                </c:pt>
                <c:pt idx="22">
                  <c:v>12.42</c:v>
                </c:pt>
                <c:pt idx="23">
                  <c:v>8.99</c:v>
                </c:pt>
                <c:pt idx="24">
                  <c:v>9.17</c:v>
                </c:pt>
                <c:pt idx="25">
                  <c:v>24.07</c:v>
                </c:pt>
                <c:pt idx="26">
                  <c:v>8.4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B5-4AAE-87AB-3BBFC3B4FB4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Kafka Time (s)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Sheet1!$A$2:$A$28</c:f>
              <c:strCache>
                <c:ptCount val="27"/>
                <c:pt idx="0">
                  <c:v>3.71GB</c:v>
                </c:pt>
                <c:pt idx="1">
                  <c:v>1.97GB</c:v>
                </c:pt>
                <c:pt idx="2">
                  <c:v>1.35GB</c:v>
                </c:pt>
                <c:pt idx="3">
                  <c:v>872.27MB</c:v>
                </c:pt>
                <c:pt idx="4">
                  <c:v>2.15GB</c:v>
                </c:pt>
                <c:pt idx="5">
                  <c:v>3.24GB</c:v>
                </c:pt>
                <c:pt idx="6">
                  <c:v>1.1GB</c:v>
                </c:pt>
                <c:pt idx="7">
                  <c:v>3.22GB</c:v>
                </c:pt>
                <c:pt idx="8">
                  <c:v>622.28MB</c:v>
                </c:pt>
                <c:pt idx="9">
                  <c:v>53.86MB</c:v>
                </c:pt>
                <c:pt idx="10">
                  <c:v>1.29GB</c:v>
                </c:pt>
                <c:pt idx="11">
                  <c:v>73.15MB</c:v>
                </c:pt>
                <c:pt idx="12">
                  <c:v>1.73GB</c:v>
                </c:pt>
                <c:pt idx="13">
                  <c:v>366.98MB</c:v>
                </c:pt>
                <c:pt idx="14">
                  <c:v>956.22MB</c:v>
                </c:pt>
                <c:pt idx="15">
                  <c:v>2.42GB</c:v>
                </c:pt>
                <c:pt idx="16">
                  <c:v>3.67GB</c:v>
                </c:pt>
                <c:pt idx="17">
                  <c:v>1.24GB</c:v>
                </c:pt>
                <c:pt idx="18">
                  <c:v>1.06GB</c:v>
                </c:pt>
                <c:pt idx="19">
                  <c:v>3.65GB</c:v>
                </c:pt>
                <c:pt idx="20">
                  <c:v>1.23GB</c:v>
                </c:pt>
                <c:pt idx="21">
                  <c:v>1.57GB</c:v>
                </c:pt>
                <c:pt idx="22">
                  <c:v>2.01GB</c:v>
                </c:pt>
                <c:pt idx="23">
                  <c:v>1.96GB</c:v>
                </c:pt>
                <c:pt idx="24">
                  <c:v>1.2GB</c:v>
                </c:pt>
                <c:pt idx="25">
                  <c:v>4.2GB</c:v>
                </c:pt>
                <c:pt idx="26">
                  <c:v>1.38GB</c:v>
                </c:pt>
              </c:strCache>
            </c:strRef>
          </c:cat>
          <c:val>
            <c:numRef>
              <c:f>Sheet1!$D$2:$D$28</c:f>
              <c:numCache>
                <c:formatCode>General</c:formatCode>
                <c:ptCount val="27"/>
                <c:pt idx="0">
                  <c:v>21.258420000000001</c:v>
                </c:pt>
                <c:pt idx="1">
                  <c:v>16.714252999999999</c:v>
                </c:pt>
                <c:pt idx="2">
                  <c:v>12.98593</c:v>
                </c:pt>
                <c:pt idx="3">
                  <c:v>10.684753000000001</c:v>
                </c:pt>
                <c:pt idx="4">
                  <c:v>16.729125</c:v>
                </c:pt>
                <c:pt idx="5">
                  <c:v>18.447818000000002</c:v>
                </c:pt>
                <c:pt idx="6">
                  <c:v>11.878018000000001</c:v>
                </c:pt>
                <c:pt idx="7">
                  <c:v>19.842694000000002</c:v>
                </c:pt>
                <c:pt idx="8">
                  <c:v>9.7049240000000001</c:v>
                </c:pt>
                <c:pt idx="9">
                  <c:v>6.2940959999999997</c:v>
                </c:pt>
                <c:pt idx="10">
                  <c:v>14.83541</c:v>
                </c:pt>
                <c:pt idx="11">
                  <c:v>6.6519219999999999</c:v>
                </c:pt>
                <c:pt idx="12">
                  <c:v>15.705313</c:v>
                </c:pt>
                <c:pt idx="13">
                  <c:v>8.6178790000000003</c:v>
                </c:pt>
                <c:pt idx="14">
                  <c:v>11.913935</c:v>
                </c:pt>
                <c:pt idx="15">
                  <c:v>17.695969000000002</c:v>
                </c:pt>
                <c:pt idx="16">
                  <c:v>21.942309000000002</c:v>
                </c:pt>
                <c:pt idx="17">
                  <c:v>11.288501999999999</c:v>
                </c:pt>
                <c:pt idx="18">
                  <c:v>11.347306</c:v>
                </c:pt>
                <c:pt idx="19">
                  <c:v>22.404223999999999</c:v>
                </c:pt>
                <c:pt idx="20">
                  <c:v>10.986591000000001</c:v>
                </c:pt>
                <c:pt idx="21">
                  <c:v>14.017925999999999</c:v>
                </c:pt>
                <c:pt idx="22">
                  <c:v>15.757647</c:v>
                </c:pt>
                <c:pt idx="23">
                  <c:v>14.323064</c:v>
                </c:pt>
                <c:pt idx="24">
                  <c:v>10.338513000000001</c:v>
                </c:pt>
                <c:pt idx="25">
                  <c:v>27.553844999999999</c:v>
                </c:pt>
                <c:pt idx="26">
                  <c:v>14.658234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EB5-4AAE-87AB-3BBFC3B4FB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7888207"/>
        <c:axId val="357890607"/>
      </c:barChart>
      <c:catAx>
        <c:axId val="3578882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Size</a:t>
                </a:r>
                <a:r>
                  <a:rPr lang="en-IN" baseline="0"/>
                  <a:t> of the Data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890607"/>
        <c:crosses val="autoZero"/>
        <c:auto val="1"/>
        <c:lblAlgn val="ctr"/>
        <c:lblOffset val="100"/>
        <c:noMultiLvlLbl val="0"/>
      </c:catAx>
      <c:valAx>
        <c:axId val="357890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</a:t>
                </a:r>
                <a:r>
                  <a:rPr lang="en-IN" baseline="0"/>
                  <a:t> time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888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Kappa Chandrababu,Vinil</cp:lastModifiedBy>
  <cp:revision>5</cp:revision>
  <dcterms:created xsi:type="dcterms:W3CDTF">2013-12-23T23:15:00Z</dcterms:created>
  <dcterms:modified xsi:type="dcterms:W3CDTF">2025-04-09T05:00:00Z</dcterms:modified>
  <cp:category/>
</cp:coreProperties>
</file>