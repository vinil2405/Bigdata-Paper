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7433" w14:textId="519ADCF2" w:rsidR="00D610D6" w:rsidRDefault="00000000">
      <w:pPr>
        <w:pStyle w:val="Title"/>
      </w:pPr>
      <w:r>
        <w:t>ML-Based Accuracy Comparison by Data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610D6" w14:paraId="7FD86B37" w14:textId="77777777">
        <w:tc>
          <w:tcPr>
            <w:tcW w:w="1728" w:type="dxa"/>
          </w:tcPr>
          <w:p w14:paraId="2F0B7CF8" w14:textId="77777777" w:rsidR="00D610D6" w:rsidRDefault="00000000">
            <w:r>
              <w:t>Category</w:t>
            </w:r>
          </w:p>
        </w:tc>
        <w:tc>
          <w:tcPr>
            <w:tcW w:w="1728" w:type="dxa"/>
          </w:tcPr>
          <w:p w14:paraId="66C60661" w14:textId="77777777" w:rsidR="00D610D6" w:rsidRDefault="00000000">
            <w:r>
              <w:t>Size</w:t>
            </w:r>
          </w:p>
        </w:tc>
        <w:tc>
          <w:tcPr>
            <w:tcW w:w="1728" w:type="dxa"/>
          </w:tcPr>
          <w:p w14:paraId="55EF95FC" w14:textId="77777777" w:rsidR="00D610D6" w:rsidRDefault="00000000">
            <w:r>
              <w:t>MapReduce Accuracy (%)</w:t>
            </w:r>
          </w:p>
        </w:tc>
        <w:tc>
          <w:tcPr>
            <w:tcW w:w="1728" w:type="dxa"/>
          </w:tcPr>
          <w:p w14:paraId="6359C581" w14:textId="77777777" w:rsidR="00D610D6" w:rsidRDefault="00000000">
            <w:r>
              <w:t>PySpark Accuracy (%)</w:t>
            </w:r>
          </w:p>
        </w:tc>
        <w:tc>
          <w:tcPr>
            <w:tcW w:w="1728" w:type="dxa"/>
          </w:tcPr>
          <w:p w14:paraId="05FAC15B" w14:textId="77777777" w:rsidR="00D610D6" w:rsidRDefault="00000000">
            <w:r>
              <w:t>Kafka Accuracy (%)</w:t>
            </w:r>
          </w:p>
        </w:tc>
      </w:tr>
      <w:tr w:rsidR="00D610D6" w14:paraId="60A426D9" w14:textId="77777777">
        <w:tc>
          <w:tcPr>
            <w:tcW w:w="1728" w:type="dxa"/>
          </w:tcPr>
          <w:p w14:paraId="2C960ECC" w14:textId="77777777" w:rsidR="00D610D6" w:rsidRDefault="00000000">
            <w:r>
              <w:t>Digital software</w:t>
            </w:r>
          </w:p>
        </w:tc>
        <w:tc>
          <w:tcPr>
            <w:tcW w:w="1728" w:type="dxa"/>
          </w:tcPr>
          <w:p w14:paraId="13C27EA8" w14:textId="77777777" w:rsidR="00D610D6" w:rsidRDefault="00000000">
            <w:r>
              <w:t>53.86MB</w:t>
            </w:r>
          </w:p>
        </w:tc>
        <w:tc>
          <w:tcPr>
            <w:tcW w:w="1728" w:type="dxa"/>
          </w:tcPr>
          <w:p w14:paraId="27819EA4" w14:textId="77777777" w:rsidR="00D610D6" w:rsidRDefault="00000000">
            <w:r>
              <w:t>70.6</w:t>
            </w:r>
          </w:p>
        </w:tc>
        <w:tc>
          <w:tcPr>
            <w:tcW w:w="1728" w:type="dxa"/>
          </w:tcPr>
          <w:p w14:paraId="32AFC87B" w14:textId="77777777" w:rsidR="00D610D6" w:rsidRDefault="00000000">
            <w:r>
              <w:t>74.6414</w:t>
            </w:r>
          </w:p>
        </w:tc>
        <w:tc>
          <w:tcPr>
            <w:tcW w:w="1728" w:type="dxa"/>
          </w:tcPr>
          <w:p w14:paraId="1CAAD46D" w14:textId="77777777" w:rsidR="00D610D6" w:rsidRDefault="00000000">
            <w:r>
              <w:t>73.59</w:t>
            </w:r>
          </w:p>
        </w:tc>
      </w:tr>
      <w:tr w:rsidR="00D610D6" w14:paraId="393BD41B" w14:textId="77777777">
        <w:tc>
          <w:tcPr>
            <w:tcW w:w="1728" w:type="dxa"/>
          </w:tcPr>
          <w:p w14:paraId="14733717" w14:textId="77777777" w:rsidR="00D610D6" w:rsidRDefault="00000000">
            <w:r>
              <w:t>Digital video games</w:t>
            </w:r>
          </w:p>
        </w:tc>
        <w:tc>
          <w:tcPr>
            <w:tcW w:w="1728" w:type="dxa"/>
          </w:tcPr>
          <w:p w14:paraId="2315222F" w14:textId="77777777" w:rsidR="00D610D6" w:rsidRDefault="00000000">
            <w:r>
              <w:t>73.15MB</w:t>
            </w:r>
          </w:p>
        </w:tc>
        <w:tc>
          <w:tcPr>
            <w:tcW w:w="1728" w:type="dxa"/>
          </w:tcPr>
          <w:p w14:paraId="7CCD1AB8" w14:textId="77777777" w:rsidR="00D610D6" w:rsidRDefault="00000000">
            <w:r>
              <w:t>74.68</w:t>
            </w:r>
          </w:p>
        </w:tc>
        <w:tc>
          <w:tcPr>
            <w:tcW w:w="1728" w:type="dxa"/>
          </w:tcPr>
          <w:p w14:paraId="63870724" w14:textId="77777777" w:rsidR="00D610D6" w:rsidRDefault="00000000">
            <w:r>
              <w:t>76.3639</w:t>
            </w:r>
          </w:p>
        </w:tc>
        <w:tc>
          <w:tcPr>
            <w:tcW w:w="1728" w:type="dxa"/>
          </w:tcPr>
          <w:p w14:paraId="4E29EB7C" w14:textId="77777777" w:rsidR="00D610D6" w:rsidRDefault="00000000">
            <w:r>
              <w:t>74.93</w:t>
            </w:r>
          </w:p>
        </w:tc>
      </w:tr>
      <w:tr w:rsidR="00D610D6" w14:paraId="1C9BE03C" w14:textId="77777777">
        <w:tc>
          <w:tcPr>
            <w:tcW w:w="1728" w:type="dxa"/>
          </w:tcPr>
          <w:p w14:paraId="4744E467" w14:textId="77777777" w:rsidR="00D610D6" w:rsidRDefault="00000000">
            <w:r>
              <w:t>Furniture</w:t>
            </w:r>
          </w:p>
        </w:tc>
        <w:tc>
          <w:tcPr>
            <w:tcW w:w="1728" w:type="dxa"/>
          </w:tcPr>
          <w:p w14:paraId="38FB2008" w14:textId="77777777" w:rsidR="00D610D6" w:rsidRDefault="00000000">
            <w:r>
              <w:t>366.98MB</w:t>
            </w:r>
          </w:p>
        </w:tc>
        <w:tc>
          <w:tcPr>
            <w:tcW w:w="1728" w:type="dxa"/>
          </w:tcPr>
          <w:p w14:paraId="150899DE" w14:textId="77777777" w:rsidR="00D610D6" w:rsidRDefault="00000000">
            <w:r>
              <w:t>79.46</w:t>
            </w:r>
          </w:p>
        </w:tc>
        <w:tc>
          <w:tcPr>
            <w:tcW w:w="1728" w:type="dxa"/>
          </w:tcPr>
          <w:p w14:paraId="06038DA7" w14:textId="77777777" w:rsidR="00D610D6" w:rsidRDefault="00000000">
            <w:r>
              <w:t>79.5078</w:t>
            </w:r>
          </w:p>
        </w:tc>
        <w:tc>
          <w:tcPr>
            <w:tcW w:w="1728" w:type="dxa"/>
          </w:tcPr>
          <w:p w14:paraId="515DF564" w14:textId="77777777" w:rsidR="00D610D6" w:rsidRDefault="00000000">
            <w:r>
              <w:t>78.47</w:t>
            </w:r>
          </w:p>
        </w:tc>
      </w:tr>
      <w:tr w:rsidR="00D610D6" w14:paraId="5003CE22" w14:textId="77777777">
        <w:tc>
          <w:tcPr>
            <w:tcW w:w="1728" w:type="dxa"/>
          </w:tcPr>
          <w:p w14:paraId="22F62EA6" w14:textId="77777777" w:rsidR="00D610D6" w:rsidRDefault="00000000">
            <w:r>
              <w:t>Digital Music purchase</w:t>
            </w:r>
          </w:p>
        </w:tc>
        <w:tc>
          <w:tcPr>
            <w:tcW w:w="1728" w:type="dxa"/>
          </w:tcPr>
          <w:p w14:paraId="59684968" w14:textId="77777777" w:rsidR="00D610D6" w:rsidRDefault="00000000">
            <w:r>
              <w:t>622.28MB</w:t>
            </w:r>
          </w:p>
        </w:tc>
        <w:tc>
          <w:tcPr>
            <w:tcW w:w="1728" w:type="dxa"/>
          </w:tcPr>
          <w:p w14:paraId="10D4EFFA" w14:textId="77777777" w:rsidR="00D610D6" w:rsidRDefault="00000000">
            <w:r>
              <w:t>89.06</w:t>
            </w:r>
          </w:p>
        </w:tc>
        <w:tc>
          <w:tcPr>
            <w:tcW w:w="1728" w:type="dxa"/>
          </w:tcPr>
          <w:p w14:paraId="54071173" w14:textId="77777777" w:rsidR="00D610D6" w:rsidRDefault="00000000">
            <w:r>
              <w:t>89.2263</w:t>
            </w:r>
          </w:p>
        </w:tc>
        <w:tc>
          <w:tcPr>
            <w:tcW w:w="1728" w:type="dxa"/>
          </w:tcPr>
          <w:p w14:paraId="2E355B7E" w14:textId="77777777" w:rsidR="00D610D6" w:rsidRDefault="00000000">
            <w:r>
              <w:t>87.51</w:t>
            </w:r>
          </w:p>
        </w:tc>
      </w:tr>
      <w:tr w:rsidR="00D610D6" w14:paraId="777812BA" w14:textId="77777777">
        <w:tc>
          <w:tcPr>
            <w:tcW w:w="1728" w:type="dxa"/>
          </w:tcPr>
          <w:p w14:paraId="3D07D4A1" w14:textId="77777777" w:rsidR="00D610D6" w:rsidRDefault="00000000">
            <w:r>
              <w:t>Baby</w:t>
            </w:r>
          </w:p>
        </w:tc>
        <w:tc>
          <w:tcPr>
            <w:tcW w:w="1728" w:type="dxa"/>
          </w:tcPr>
          <w:p w14:paraId="7074FC00" w14:textId="77777777" w:rsidR="00D610D6" w:rsidRDefault="00000000">
            <w:r>
              <w:t>872.27MB</w:t>
            </w:r>
          </w:p>
        </w:tc>
        <w:tc>
          <w:tcPr>
            <w:tcW w:w="1728" w:type="dxa"/>
          </w:tcPr>
          <w:p w14:paraId="52F49232" w14:textId="77777777" w:rsidR="00D610D6" w:rsidRDefault="00000000">
            <w:r>
              <w:t>80.01</w:t>
            </w:r>
          </w:p>
        </w:tc>
        <w:tc>
          <w:tcPr>
            <w:tcW w:w="1728" w:type="dxa"/>
          </w:tcPr>
          <w:p w14:paraId="0B996E4B" w14:textId="77777777" w:rsidR="00D610D6" w:rsidRDefault="00000000">
            <w:r>
              <w:t>79.9739</w:t>
            </w:r>
          </w:p>
        </w:tc>
        <w:tc>
          <w:tcPr>
            <w:tcW w:w="1728" w:type="dxa"/>
          </w:tcPr>
          <w:p w14:paraId="1828FCD4" w14:textId="77777777" w:rsidR="00D610D6" w:rsidRDefault="00000000">
            <w:r>
              <w:t>78.22</w:t>
            </w:r>
          </w:p>
        </w:tc>
      </w:tr>
      <w:tr w:rsidR="00D610D6" w14:paraId="711155D7" w14:textId="77777777">
        <w:tc>
          <w:tcPr>
            <w:tcW w:w="1728" w:type="dxa"/>
          </w:tcPr>
          <w:p w14:paraId="54734EDF" w14:textId="77777777" w:rsidR="00D610D6" w:rsidRDefault="00000000">
            <w:r>
              <w:t>Grocery</w:t>
            </w:r>
          </w:p>
        </w:tc>
        <w:tc>
          <w:tcPr>
            <w:tcW w:w="1728" w:type="dxa"/>
          </w:tcPr>
          <w:p w14:paraId="66A5B107" w14:textId="77777777" w:rsidR="00D610D6" w:rsidRDefault="00000000">
            <w:r>
              <w:t>956.22MB</w:t>
            </w:r>
          </w:p>
        </w:tc>
        <w:tc>
          <w:tcPr>
            <w:tcW w:w="1728" w:type="dxa"/>
          </w:tcPr>
          <w:p w14:paraId="7D854895" w14:textId="77777777" w:rsidR="00D610D6" w:rsidRDefault="00000000">
            <w:r>
              <w:t>81.57</w:t>
            </w:r>
          </w:p>
        </w:tc>
        <w:tc>
          <w:tcPr>
            <w:tcW w:w="1728" w:type="dxa"/>
          </w:tcPr>
          <w:p w14:paraId="7D3E83AC" w14:textId="77777777" w:rsidR="00D610D6" w:rsidRDefault="00000000">
            <w:r>
              <w:t>81.9758</w:t>
            </w:r>
          </w:p>
        </w:tc>
        <w:tc>
          <w:tcPr>
            <w:tcW w:w="1728" w:type="dxa"/>
          </w:tcPr>
          <w:p w14:paraId="624E4DF3" w14:textId="77777777" w:rsidR="00D610D6" w:rsidRDefault="00000000">
            <w:r>
              <w:t>79.67</w:t>
            </w:r>
          </w:p>
        </w:tc>
      </w:tr>
      <w:tr w:rsidR="00D610D6" w14:paraId="09801326" w14:textId="77777777">
        <w:tc>
          <w:tcPr>
            <w:tcW w:w="1728" w:type="dxa"/>
          </w:tcPr>
          <w:p w14:paraId="41170EE5" w14:textId="77777777" w:rsidR="00D610D6" w:rsidRDefault="00000000">
            <w:r>
              <w:t>Outdoors</w:t>
            </w:r>
          </w:p>
        </w:tc>
        <w:tc>
          <w:tcPr>
            <w:tcW w:w="1728" w:type="dxa"/>
          </w:tcPr>
          <w:p w14:paraId="2CA32F59" w14:textId="77777777" w:rsidR="00D610D6" w:rsidRDefault="00000000">
            <w:r>
              <w:t>1.06GB</w:t>
            </w:r>
          </w:p>
        </w:tc>
        <w:tc>
          <w:tcPr>
            <w:tcW w:w="1728" w:type="dxa"/>
          </w:tcPr>
          <w:p w14:paraId="0B5C401A" w14:textId="77777777" w:rsidR="00D610D6" w:rsidRDefault="00000000">
            <w:r>
              <w:t>81.52</w:t>
            </w:r>
          </w:p>
        </w:tc>
        <w:tc>
          <w:tcPr>
            <w:tcW w:w="1728" w:type="dxa"/>
          </w:tcPr>
          <w:p w14:paraId="6D13E5F5" w14:textId="77777777" w:rsidR="00D610D6" w:rsidRDefault="00000000">
            <w:r>
              <w:t>81.6119</w:t>
            </w:r>
          </w:p>
        </w:tc>
        <w:tc>
          <w:tcPr>
            <w:tcW w:w="1728" w:type="dxa"/>
          </w:tcPr>
          <w:p w14:paraId="2F69D0E8" w14:textId="77777777" w:rsidR="00D610D6" w:rsidRDefault="00000000">
            <w:r>
              <w:t>80.92</w:t>
            </w:r>
          </w:p>
        </w:tc>
      </w:tr>
      <w:tr w:rsidR="00D610D6" w14:paraId="53C0618A" w14:textId="77777777">
        <w:tc>
          <w:tcPr>
            <w:tcW w:w="1728" w:type="dxa"/>
          </w:tcPr>
          <w:p w14:paraId="116B5B7E" w14:textId="77777777" w:rsidR="00D610D6" w:rsidRDefault="00000000">
            <w:r>
              <w:t>Camera</w:t>
            </w:r>
          </w:p>
        </w:tc>
        <w:tc>
          <w:tcPr>
            <w:tcW w:w="1728" w:type="dxa"/>
          </w:tcPr>
          <w:p w14:paraId="5EA1BD93" w14:textId="77777777" w:rsidR="00D610D6" w:rsidRDefault="00000000">
            <w:r>
              <w:t>1.1GB</w:t>
            </w:r>
          </w:p>
        </w:tc>
        <w:tc>
          <w:tcPr>
            <w:tcW w:w="1728" w:type="dxa"/>
          </w:tcPr>
          <w:p w14:paraId="7DF29135" w14:textId="77777777" w:rsidR="00D610D6" w:rsidRDefault="00000000">
            <w:r>
              <w:t>79.69</w:t>
            </w:r>
          </w:p>
        </w:tc>
        <w:tc>
          <w:tcPr>
            <w:tcW w:w="1728" w:type="dxa"/>
          </w:tcPr>
          <w:p w14:paraId="5DB9922B" w14:textId="77777777" w:rsidR="00D610D6" w:rsidRDefault="00000000">
            <w:r>
              <w:t>79.774</w:t>
            </w:r>
          </w:p>
        </w:tc>
        <w:tc>
          <w:tcPr>
            <w:tcW w:w="1728" w:type="dxa"/>
          </w:tcPr>
          <w:p w14:paraId="33295576" w14:textId="77777777" w:rsidR="00D610D6" w:rsidRDefault="00000000">
            <w:r>
              <w:t>78.45</w:t>
            </w:r>
          </w:p>
        </w:tc>
      </w:tr>
      <w:tr w:rsidR="00D610D6" w14:paraId="6EB3A878" w14:textId="77777777">
        <w:tc>
          <w:tcPr>
            <w:tcW w:w="1728" w:type="dxa"/>
          </w:tcPr>
          <w:p w14:paraId="166AC486" w14:textId="77777777" w:rsidR="00D610D6" w:rsidRDefault="00000000">
            <w:r>
              <w:t>Video games</w:t>
            </w:r>
          </w:p>
        </w:tc>
        <w:tc>
          <w:tcPr>
            <w:tcW w:w="1728" w:type="dxa"/>
          </w:tcPr>
          <w:p w14:paraId="190216E8" w14:textId="77777777" w:rsidR="00D610D6" w:rsidRDefault="00000000">
            <w:r>
              <w:t>1.2GB</w:t>
            </w:r>
          </w:p>
        </w:tc>
        <w:tc>
          <w:tcPr>
            <w:tcW w:w="1728" w:type="dxa"/>
          </w:tcPr>
          <w:p w14:paraId="00358E0A" w14:textId="77777777" w:rsidR="00D610D6" w:rsidRDefault="00000000">
            <w:r>
              <w:t>78.82</w:t>
            </w:r>
          </w:p>
        </w:tc>
        <w:tc>
          <w:tcPr>
            <w:tcW w:w="1728" w:type="dxa"/>
          </w:tcPr>
          <w:p w14:paraId="2196BB40" w14:textId="77777777" w:rsidR="00D610D6" w:rsidRDefault="00000000">
            <w:r>
              <w:t>79.4661</w:t>
            </w:r>
          </w:p>
        </w:tc>
        <w:tc>
          <w:tcPr>
            <w:tcW w:w="1728" w:type="dxa"/>
          </w:tcPr>
          <w:p w14:paraId="2E9A40C6" w14:textId="77777777" w:rsidR="00D610D6" w:rsidRDefault="00000000">
            <w:r>
              <w:t>76.81</w:t>
            </w:r>
          </w:p>
        </w:tc>
      </w:tr>
      <w:tr w:rsidR="00D610D6" w14:paraId="42EC7D8E" w14:textId="77777777">
        <w:tc>
          <w:tcPr>
            <w:tcW w:w="1728" w:type="dxa"/>
          </w:tcPr>
          <w:p w14:paraId="7D52FACD" w14:textId="77777777" w:rsidR="00D610D6" w:rsidRDefault="00000000">
            <w:r>
              <w:t>Pet products</w:t>
            </w:r>
          </w:p>
        </w:tc>
        <w:tc>
          <w:tcPr>
            <w:tcW w:w="1728" w:type="dxa"/>
          </w:tcPr>
          <w:p w14:paraId="736C8A5F" w14:textId="77777777" w:rsidR="00D610D6" w:rsidRDefault="00000000">
            <w:r>
              <w:t>1.23GB</w:t>
            </w:r>
          </w:p>
        </w:tc>
        <w:tc>
          <w:tcPr>
            <w:tcW w:w="1728" w:type="dxa"/>
          </w:tcPr>
          <w:p w14:paraId="2605611D" w14:textId="77777777" w:rsidR="00D610D6" w:rsidRDefault="00000000">
            <w:r>
              <w:t>79.15</w:t>
            </w:r>
          </w:p>
        </w:tc>
        <w:tc>
          <w:tcPr>
            <w:tcW w:w="1728" w:type="dxa"/>
          </w:tcPr>
          <w:p w14:paraId="376B6017" w14:textId="77777777" w:rsidR="00D610D6" w:rsidRDefault="00000000">
            <w:r>
              <w:t>79.1496</w:t>
            </w:r>
          </w:p>
        </w:tc>
        <w:tc>
          <w:tcPr>
            <w:tcW w:w="1728" w:type="dxa"/>
          </w:tcPr>
          <w:p w14:paraId="2D5221EE" w14:textId="77777777" w:rsidR="00D610D6" w:rsidRDefault="00000000">
            <w:r>
              <w:t>78.15</w:t>
            </w:r>
          </w:p>
        </w:tc>
      </w:tr>
      <w:tr w:rsidR="00D610D6" w14:paraId="397D64B2" w14:textId="77777777">
        <w:tc>
          <w:tcPr>
            <w:tcW w:w="1728" w:type="dxa"/>
          </w:tcPr>
          <w:p w14:paraId="05997F1D" w14:textId="77777777" w:rsidR="00D610D6" w:rsidRDefault="00000000">
            <w:r>
              <w:t>Office products</w:t>
            </w:r>
          </w:p>
        </w:tc>
        <w:tc>
          <w:tcPr>
            <w:tcW w:w="1728" w:type="dxa"/>
          </w:tcPr>
          <w:p w14:paraId="6CAE3CCC" w14:textId="77777777" w:rsidR="00D610D6" w:rsidRDefault="00000000">
            <w:r>
              <w:t>1.24GB</w:t>
            </w:r>
          </w:p>
        </w:tc>
        <w:tc>
          <w:tcPr>
            <w:tcW w:w="1728" w:type="dxa"/>
          </w:tcPr>
          <w:p w14:paraId="735F3FF7" w14:textId="77777777" w:rsidR="00D610D6" w:rsidRDefault="00000000">
            <w:r>
              <w:t>78.08</w:t>
            </w:r>
          </w:p>
        </w:tc>
        <w:tc>
          <w:tcPr>
            <w:tcW w:w="1728" w:type="dxa"/>
          </w:tcPr>
          <w:p w14:paraId="2825C943" w14:textId="77777777" w:rsidR="00D610D6" w:rsidRDefault="00000000">
            <w:r>
              <w:t>77.6778</w:t>
            </w:r>
          </w:p>
        </w:tc>
        <w:tc>
          <w:tcPr>
            <w:tcW w:w="1728" w:type="dxa"/>
          </w:tcPr>
          <w:p w14:paraId="4CA6E3C9" w14:textId="77777777" w:rsidR="00D610D6" w:rsidRDefault="00000000">
            <w:r>
              <w:t>75.2</w:t>
            </w:r>
          </w:p>
        </w:tc>
      </w:tr>
      <w:tr w:rsidR="00D610D6" w14:paraId="7E2DDDB6" w14:textId="77777777">
        <w:tc>
          <w:tcPr>
            <w:tcW w:w="1728" w:type="dxa"/>
          </w:tcPr>
          <w:p w14:paraId="1A8CCFDE" w14:textId="77777777" w:rsidR="00D610D6" w:rsidRDefault="00000000">
            <w:r>
              <w:t>Digital Video Download</w:t>
            </w:r>
          </w:p>
        </w:tc>
        <w:tc>
          <w:tcPr>
            <w:tcW w:w="1728" w:type="dxa"/>
          </w:tcPr>
          <w:p w14:paraId="270F2AE7" w14:textId="77777777" w:rsidR="00D610D6" w:rsidRDefault="00000000">
            <w:r>
              <w:t>1.29GB</w:t>
            </w:r>
          </w:p>
        </w:tc>
        <w:tc>
          <w:tcPr>
            <w:tcW w:w="1728" w:type="dxa"/>
          </w:tcPr>
          <w:p w14:paraId="0BED9CB0" w14:textId="77777777" w:rsidR="00D610D6" w:rsidRDefault="00000000">
            <w:r>
              <w:t>81.75</w:t>
            </w:r>
          </w:p>
        </w:tc>
        <w:tc>
          <w:tcPr>
            <w:tcW w:w="1728" w:type="dxa"/>
          </w:tcPr>
          <w:p w14:paraId="35A0CB54" w14:textId="77777777" w:rsidR="00D610D6" w:rsidRDefault="00000000">
            <w:r>
              <w:t>82.256</w:t>
            </w:r>
          </w:p>
        </w:tc>
        <w:tc>
          <w:tcPr>
            <w:tcW w:w="1728" w:type="dxa"/>
          </w:tcPr>
          <w:p w14:paraId="74A5229D" w14:textId="77777777" w:rsidR="00D610D6" w:rsidRDefault="00000000">
            <w:r>
              <w:t>82.07</w:t>
            </w:r>
          </w:p>
        </w:tc>
      </w:tr>
      <w:tr w:rsidR="00D610D6" w14:paraId="53D22750" w14:textId="77777777">
        <w:tc>
          <w:tcPr>
            <w:tcW w:w="1728" w:type="dxa"/>
          </w:tcPr>
          <w:p w14:paraId="409F98E9" w14:textId="77777777" w:rsidR="00D610D6" w:rsidRDefault="00000000">
            <w:r>
              <w:t>Automotive</w:t>
            </w:r>
          </w:p>
        </w:tc>
        <w:tc>
          <w:tcPr>
            <w:tcW w:w="1728" w:type="dxa"/>
          </w:tcPr>
          <w:p w14:paraId="45B9FDFB" w14:textId="77777777" w:rsidR="00D610D6" w:rsidRDefault="00000000">
            <w:r>
              <w:t>1.35GB</w:t>
            </w:r>
          </w:p>
        </w:tc>
        <w:tc>
          <w:tcPr>
            <w:tcW w:w="1728" w:type="dxa"/>
          </w:tcPr>
          <w:p w14:paraId="0B517023" w14:textId="77777777" w:rsidR="00D610D6" w:rsidRDefault="00000000">
            <w:r>
              <w:t>80.73</w:t>
            </w:r>
          </w:p>
        </w:tc>
        <w:tc>
          <w:tcPr>
            <w:tcW w:w="1728" w:type="dxa"/>
          </w:tcPr>
          <w:p w14:paraId="4E479C0C" w14:textId="77777777" w:rsidR="00D610D6" w:rsidRDefault="00000000">
            <w:r>
              <w:t>80.82</w:t>
            </w:r>
          </w:p>
        </w:tc>
        <w:tc>
          <w:tcPr>
            <w:tcW w:w="1728" w:type="dxa"/>
          </w:tcPr>
          <w:p w14:paraId="2C3A4E14" w14:textId="77777777" w:rsidR="00D610D6" w:rsidRDefault="00000000">
            <w:r>
              <w:t>79.68</w:t>
            </w:r>
          </w:p>
        </w:tc>
      </w:tr>
      <w:tr w:rsidR="00D610D6" w14:paraId="1E3B61B1" w14:textId="77777777">
        <w:tc>
          <w:tcPr>
            <w:tcW w:w="1728" w:type="dxa"/>
          </w:tcPr>
          <w:p w14:paraId="403AFDEE" w14:textId="77777777" w:rsidR="00D610D6" w:rsidRDefault="00000000">
            <w:r>
              <w:t>Mobile Apps</w:t>
            </w:r>
          </w:p>
        </w:tc>
        <w:tc>
          <w:tcPr>
            <w:tcW w:w="1728" w:type="dxa"/>
          </w:tcPr>
          <w:p w14:paraId="322C7372" w14:textId="77777777" w:rsidR="00D610D6" w:rsidRDefault="00000000">
            <w:r>
              <w:t>1.38GB</w:t>
            </w:r>
          </w:p>
        </w:tc>
        <w:tc>
          <w:tcPr>
            <w:tcW w:w="1728" w:type="dxa"/>
          </w:tcPr>
          <w:p w14:paraId="6E55AA0A" w14:textId="77777777" w:rsidR="00D610D6" w:rsidRDefault="00000000">
            <w:r>
              <w:t>78.17</w:t>
            </w:r>
          </w:p>
        </w:tc>
        <w:tc>
          <w:tcPr>
            <w:tcW w:w="1728" w:type="dxa"/>
          </w:tcPr>
          <w:p w14:paraId="6769225D" w14:textId="77777777" w:rsidR="00D610D6" w:rsidRDefault="00000000">
            <w:r>
              <w:t>78.2387</w:t>
            </w:r>
          </w:p>
        </w:tc>
        <w:tc>
          <w:tcPr>
            <w:tcW w:w="1728" w:type="dxa"/>
          </w:tcPr>
          <w:p w14:paraId="475836CE" w14:textId="77777777" w:rsidR="00D610D6" w:rsidRDefault="00000000">
            <w:r>
              <w:t>77.88</w:t>
            </w:r>
          </w:p>
        </w:tc>
      </w:tr>
      <w:tr w:rsidR="00D610D6" w14:paraId="66D665D8" w14:textId="77777777">
        <w:tc>
          <w:tcPr>
            <w:tcW w:w="1728" w:type="dxa"/>
          </w:tcPr>
          <w:p w14:paraId="671F8982" w14:textId="77777777" w:rsidR="00D610D6" w:rsidRDefault="00000000">
            <w:r>
              <w:t>Shoes</w:t>
            </w:r>
          </w:p>
        </w:tc>
        <w:tc>
          <w:tcPr>
            <w:tcW w:w="1728" w:type="dxa"/>
          </w:tcPr>
          <w:p w14:paraId="3FEB21A2" w14:textId="77777777" w:rsidR="00D610D6" w:rsidRDefault="00000000">
            <w:r>
              <w:t>1.57GB</w:t>
            </w:r>
          </w:p>
        </w:tc>
        <w:tc>
          <w:tcPr>
            <w:tcW w:w="1728" w:type="dxa"/>
          </w:tcPr>
          <w:p w14:paraId="3A7622C9" w14:textId="77777777" w:rsidR="00D610D6" w:rsidRDefault="00000000">
            <w:r>
              <w:t>81.85</w:t>
            </w:r>
          </w:p>
        </w:tc>
        <w:tc>
          <w:tcPr>
            <w:tcW w:w="1728" w:type="dxa"/>
          </w:tcPr>
          <w:p w14:paraId="6121582D" w14:textId="77777777" w:rsidR="00D610D6" w:rsidRDefault="00000000">
            <w:r>
              <w:t>81.9355</w:t>
            </w:r>
          </w:p>
        </w:tc>
        <w:tc>
          <w:tcPr>
            <w:tcW w:w="1728" w:type="dxa"/>
          </w:tcPr>
          <w:p w14:paraId="5740AA69" w14:textId="77777777" w:rsidR="00D610D6" w:rsidRDefault="00000000">
            <w:r>
              <w:t>81.15</w:t>
            </w:r>
          </w:p>
        </w:tc>
      </w:tr>
      <w:tr w:rsidR="00D610D6" w14:paraId="56293C6E" w14:textId="77777777">
        <w:tc>
          <w:tcPr>
            <w:tcW w:w="1728" w:type="dxa"/>
          </w:tcPr>
          <w:p w14:paraId="4A0DF84B" w14:textId="77777777" w:rsidR="00D610D6" w:rsidRDefault="00000000">
            <w:r>
              <w:t>Electronics</w:t>
            </w:r>
          </w:p>
        </w:tc>
        <w:tc>
          <w:tcPr>
            <w:tcW w:w="1728" w:type="dxa"/>
          </w:tcPr>
          <w:p w14:paraId="14FB3382" w14:textId="77777777" w:rsidR="00D610D6" w:rsidRDefault="00000000">
            <w:r>
              <w:t>1.73GB</w:t>
            </w:r>
          </w:p>
        </w:tc>
        <w:tc>
          <w:tcPr>
            <w:tcW w:w="1728" w:type="dxa"/>
          </w:tcPr>
          <w:p w14:paraId="03F3C90A" w14:textId="77777777" w:rsidR="00D610D6" w:rsidRDefault="00000000">
            <w:r>
              <w:t>78.04</w:t>
            </w:r>
          </w:p>
        </w:tc>
        <w:tc>
          <w:tcPr>
            <w:tcW w:w="1728" w:type="dxa"/>
          </w:tcPr>
          <w:p w14:paraId="3A742AB2" w14:textId="77777777" w:rsidR="00D610D6" w:rsidRDefault="00000000">
            <w:r>
              <w:t>78.1406</w:t>
            </w:r>
          </w:p>
        </w:tc>
        <w:tc>
          <w:tcPr>
            <w:tcW w:w="1728" w:type="dxa"/>
          </w:tcPr>
          <w:p w14:paraId="1596D2FF" w14:textId="77777777" w:rsidR="00D610D6" w:rsidRDefault="00000000">
            <w:r>
              <w:t>77.02</w:t>
            </w:r>
          </w:p>
        </w:tc>
      </w:tr>
      <w:tr w:rsidR="00D610D6" w14:paraId="1D46BFF7" w14:textId="77777777">
        <w:tc>
          <w:tcPr>
            <w:tcW w:w="1728" w:type="dxa"/>
          </w:tcPr>
          <w:p w14:paraId="07001FDB" w14:textId="77777777" w:rsidR="00D610D6" w:rsidRDefault="00000000">
            <w:r>
              <w:t>Toys</w:t>
            </w:r>
          </w:p>
        </w:tc>
        <w:tc>
          <w:tcPr>
            <w:tcW w:w="1728" w:type="dxa"/>
          </w:tcPr>
          <w:p w14:paraId="2AD2CA82" w14:textId="77777777" w:rsidR="00D610D6" w:rsidRDefault="00000000">
            <w:r>
              <w:t>1.96GB</w:t>
            </w:r>
          </w:p>
        </w:tc>
        <w:tc>
          <w:tcPr>
            <w:tcW w:w="1728" w:type="dxa"/>
          </w:tcPr>
          <w:p w14:paraId="73AFAEAC" w14:textId="77777777" w:rsidR="00D610D6" w:rsidRDefault="00000000">
            <w:r>
              <w:t>80.49</w:t>
            </w:r>
          </w:p>
        </w:tc>
        <w:tc>
          <w:tcPr>
            <w:tcW w:w="1728" w:type="dxa"/>
          </w:tcPr>
          <w:p w14:paraId="35CCE755" w14:textId="77777777" w:rsidR="00D610D6" w:rsidRDefault="00000000">
            <w:r>
              <w:t>80.6824</w:t>
            </w:r>
          </w:p>
        </w:tc>
        <w:tc>
          <w:tcPr>
            <w:tcW w:w="1728" w:type="dxa"/>
          </w:tcPr>
          <w:p w14:paraId="10D3829F" w14:textId="77777777" w:rsidR="00D610D6" w:rsidRDefault="00000000">
            <w:r>
              <w:t>78.86</w:t>
            </w:r>
          </w:p>
        </w:tc>
      </w:tr>
      <w:tr w:rsidR="00D610D6" w14:paraId="590DB493" w14:textId="77777777">
        <w:tc>
          <w:tcPr>
            <w:tcW w:w="1728" w:type="dxa"/>
          </w:tcPr>
          <w:p w14:paraId="3E3F3508" w14:textId="77777777" w:rsidR="00D610D6" w:rsidRDefault="00000000">
            <w:r>
              <w:t>Apparel</w:t>
            </w:r>
          </w:p>
        </w:tc>
        <w:tc>
          <w:tcPr>
            <w:tcW w:w="1728" w:type="dxa"/>
          </w:tcPr>
          <w:p w14:paraId="19E246A1" w14:textId="77777777" w:rsidR="00D610D6" w:rsidRDefault="00000000">
            <w:r>
              <w:t>1.97GB</w:t>
            </w:r>
          </w:p>
        </w:tc>
        <w:tc>
          <w:tcPr>
            <w:tcW w:w="1728" w:type="dxa"/>
          </w:tcPr>
          <w:p w14:paraId="18BC5659" w14:textId="77777777" w:rsidR="00D610D6" w:rsidRDefault="00000000">
            <w:r>
              <w:t>79.91</w:t>
            </w:r>
          </w:p>
        </w:tc>
        <w:tc>
          <w:tcPr>
            <w:tcW w:w="1728" w:type="dxa"/>
          </w:tcPr>
          <w:p w14:paraId="0C494F3B" w14:textId="77777777" w:rsidR="00D610D6" w:rsidRDefault="00000000">
            <w:r>
              <w:t>79.9739</w:t>
            </w:r>
          </w:p>
        </w:tc>
        <w:tc>
          <w:tcPr>
            <w:tcW w:w="1728" w:type="dxa"/>
          </w:tcPr>
          <w:p w14:paraId="73713511" w14:textId="77777777" w:rsidR="00D610D6" w:rsidRDefault="00000000">
            <w:r>
              <w:t>80.03</w:t>
            </w:r>
          </w:p>
        </w:tc>
      </w:tr>
      <w:tr w:rsidR="00D610D6" w14:paraId="657D5DC2" w14:textId="77777777">
        <w:tc>
          <w:tcPr>
            <w:tcW w:w="1728" w:type="dxa"/>
          </w:tcPr>
          <w:p w14:paraId="7DD55EB7" w14:textId="77777777" w:rsidR="00D610D6" w:rsidRDefault="00000000">
            <w:r>
              <w:t>Sports</w:t>
            </w:r>
          </w:p>
        </w:tc>
        <w:tc>
          <w:tcPr>
            <w:tcW w:w="1728" w:type="dxa"/>
          </w:tcPr>
          <w:p w14:paraId="7D9F8139" w14:textId="77777777" w:rsidR="00D610D6" w:rsidRDefault="00000000">
            <w:r>
              <w:t>2.01GB</w:t>
            </w:r>
          </w:p>
        </w:tc>
        <w:tc>
          <w:tcPr>
            <w:tcW w:w="1728" w:type="dxa"/>
          </w:tcPr>
          <w:p w14:paraId="6B2D5387" w14:textId="77777777" w:rsidR="00D610D6" w:rsidRDefault="00000000">
            <w:r>
              <w:t>81.08</w:t>
            </w:r>
          </w:p>
        </w:tc>
        <w:tc>
          <w:tcPr>
            <w:tcW w:w="1728" w:type="dxa"/>
          </w:tcPr>
          <w:p w14:paraId="44EA4A91" w14:textId="77777777" w:rsidR="00D610D6" w:rsidRDefault="00000000">
            <w:r>
              <w:t>80.1639</w:t>
            </w:r>
          </w:p>
        </w:tc>
        <w:tc>
          <w:tcPr>
            <w:tcW w:w="1728" w:type="dxa"/>
          </w:tcPr>
          <w:p w14:paraId="6B3B8580" w14:textId="77777777" w:rsidR="00D610D6" w:rsidRDefault="00000000">
            <w:r>
              <w:t>80.07</w:t>
            </w:r>
          </w:p>
        </w:tc>
      </w:tr>
      <w:tr w:rsidR="00D610D6" w14:paraId="1A6F40BF" w14:textId="77777777">
        <w:tc>
          <w:tcPr>
            <w:tcW w:w="1728" w:type="dxa"/>
          </w:tcPr>
          <w:p w14:paraId="1582C8CD" w14:textId="77777777" w:rsidR="00D610D6" w:rsidRDefault="00000000">
            <w:r>
              <w:t>Beauty</w:t>
            </w:r>
          </w:p>
        </w:tc>
        <w:tc>
          <w:tcPr>
            <w:tcW w:w="1728" w:type="dxa"/>
          </w:tcPr>
          <w:p w14:paraId="555E1479" w14:textId="77777777" w:rsidR="00D610D6" w:rsidRDefault="00000000">
            <w:r>
              <w:t>2.15GB</w:t>
            </w:r>
          </w:p>
        </w:tc>
        <w:tc>
          <w:tcPr>
            <w:tcW w:w="1728" w:type="dxa"/>
          </w:tcPr>
          <w:p w14:paraId="1544420C" w14:textId="77777777" w:rsidR="00D610D6" w:rsidRDefault="00000000">
            <w:r>
              <w:t>79.65</w:t>
            </w:r>
          </w:p>
        </w:tc>
        <w:tc>
          <w:tcPr>
            <w:tcW w:w="1728" w:type="dxa"/>
          </w:tcPr>
          <w:p w14:paraId="76A682E6" w14:textId="77777777" w:rsidR="00D610D6" w:rsidRDefault="00000000">
            <w:r>
              <w:t>80.9382</w:t>
            </w:r>
          </w:p>
        </w:tc>
        <w:tc>
          <w:tcPr>
            <w:tcW w:w="1728" w:type="dxa"/>
          </w:tcPr>
          <w:p w14:paraId="6CF8A8C3" w14:textId="77777777" w:rsidR="00D610D6" w:rsidRDefault="00000000">
            <w:r>
              <w:t>78.81</w:t>
            </w:r>
          </w:p>
        </w:tc>
      </w:tr>
      <w:tr w:rsidR="00D610D6" w14:paraId="1053949D" w14:textId="77777777">
        <w:tc>
          <w:tcPr>
            <w:tcW w:w="1728" w:type="dxa"/>
          </w:tcPr>
          <w:p w14:paraId="39139543" w14:textId="77777777" w:rsidR="00D610D6" w:rsidRDefault="00000000">
            <w:r>
              <w:t>Health personal care</w:t>
            </w:r>
          </w:p>
        </w:tc>
        <w:tc>
          <w:tcPr>
            <w:tcW w:w="1728" w:type="dxa"/>
          </w:tcPr>
          <w:p w14:paraId="3F51F5D2" w14:textId="77777777" w:rsidR="00D610D6" w:rsidRDefault="00000000">
            <w:r>
              <w:t>2.42GB</w:t>
            </w:r>
          </w:p>
        </w:tc>
        <w:tc>
          <w:tcPr>
            <w:tcW w:w="1728" w:type="dxa"/>
          </w:tcPr>
          <w:p w14:paraId="465041E5" w14:textId="77777777" w:rsidR="00D610D6" w:rsidRDefault="00000000">
            <w:r>
              <w:t>79.23</w:t>
            </w:r>
          </w:p>
        </w:tc>
        <w:tc>
          <w:tcPr>
            <w:tcW w:w="1728" w:type="dxa"/>
          </w:tcPr>
          <w:p w14:paraId="0FFCC869" w14:textId="77777777" w:rsidR="00D610D6" w:rsidRDefault="00000000">
            <w:r>
              <w:t>79.3763</w:t>
            </w:r>
          </w:p>
        </w:tc>
        <w:tc>
          <w:tcPr>
            <w:tcW w:w="1728" w:type="dxa"/>
          </w:tcPr>
          <w:p w14:paraId="6FA10BEE" w14:textId="77777777" w:rsidR="00D610D6" w:rsidRDefault="00000000">
            <w:r>
              <w:t>78.2</w:t>
            </w:r>
          </w:p>
        </w:tc>
      </w:tr>
      <w:tr w:rsidR="00D610D6" w14:paraId="58C8F4A9" w14:textId="77777777">
        <w:tc>
          <w:tcPr>
            <w:tcW w:w="1728" w:type="dxa"/>
          </w:tcPr>
          <w:p w14:paraId="7178F4EB" w14:textId="77777777" w:rsidR="00D610D6" w:rsidRDefault="00000000">
            <w:r>
              <w:t>Digital Ebook Purchase</w:t>
            </w:r>
          </w:p>
        </w:tc>
        <w:tc>
          <w:tcPr>
            <w:tcW w:w="1728" w:type="dxa"/>
          </w:tcPr>
          <w:p w14:paraId="4858C9D1" w14:textId="77777777" w:rsidR="00D610D6" w:rsidRDefault="00000000">
            <w:r>
              <w:t>3.22GB</w:t>
            </w:r>
          </w:p>
        </w:tc>
        <w:tc>
          <w:tcPr>
            <w:tcW w:w="1728" w:type="dxa"/>
          </w:tcPr>
          <w:p w14:paraId="114326E1" w14:textId="77777777" w:rsidR="00D610D6" w:rsidRDefault="00000000">
            <w:r>
              <w:t>82.74</w:t>
            </w:r>
          </w:p>
        </w:tc>
        <w:tc>
          <w:tcPr>
            <w:tcW w:w="1728" w:type="dxa"/>
          </w:tcPr>
          <w:p w14:paraId="583731F2" w14:textId="77777777" w:rsidR="00D610D6" w:rsidRDefault="00000000">
            <w:r>
              <w:t>83.0694</w:t>
            </w:r>
          </w:p>
        </w:tc>
        <w:tc>
          <w:tcPr>
            <w:tcW w:w="1728" w:type="dxa"/>
          </w:tcPr>
          <w:p w14:paraId="5883F132" w14:textId="77777777" w:rsidR="00D610D6" w:rsidRDefault="00000000">
            <w:r>
              <w:t>80.53</w:t>
            </w:r>
          </w:p>
        </w:tc>
      </w:tr>
      <w:tr w:rsidR="00D610D6" w14:paraId="52F82CA0" w14:textId="77777777">
        <w:tc>
          <w:tcPr>
            <w:tcW w:w="1728" w:type="dxa"/>
          </w:tcPr>
          <w:p w14:paraId="305EEE02" w14:textId="77777777" w:rsidR="00D610D6" w:rsidRDefault="00000000">
            <w:r>
              <w:t>Books</w:t>
            </w:r>
          </w:p>
        </w:tc>
        <w:tc>
          <w:tcPr>
            <w:tcW w:w="1728" w:type="dxa"/>
          </w:tcPr>
          <w:p w14:paraId="44DD8ACF" w14:textId="77777777" w:rsidR="00D610D6" w:rsidRDefault="00000000">
            <w:r>
              <w:t>3.24GB</w:t>
            </w:r>
          </w:p>
        </w:tc>
        <w:tc>
          <w:tcPr>
            <w:tcW w:w="1728" w:type="dxa"/>
          </w:tcPr>
          <w:p w14:paraId="0222F700" w14:textId="77777777" w:rsidR="00D610D6" w:rsidRDefault="00000000">
            <w:r>
              <w:t>81.52</w:t>
            </w:r>
          </w:p>
        </w:tc>
        <w:tc>
          <w:tcPr>
            <w:tcW w:w="1728" w:type="dxa"/>
          </w:tcPr>
          <w:p w14:paraId="126A7FA3" w14:textId="77777777" w:rsidR="00D610D6" w:rsidRDefault="00000000">
            <w:r>
              <w:t>81.05</w:t>
            </w:r>
          </w:p>
        </w:tc>
        <w:tc>
          <w:tcPr>
            <w:tcW w:w="1728" w:type="dxa"/>
          </w:tcPr>
          <w:p w14:paraId="1AAF5262" w14:textId="77777777" w:rsidR="00D610D6" w:rsidRDefault="00000000">
            <w:r>
              <w:t>81.62</w:t>
            </w:r>
          </w:p>
        </w:tc>
      </w:tr>
      <w:tr w:rsidR="00D610D6" w14:paraId="63972E45" w14:textId="77777777">
        <w:tc>
          <w:tcPr>
            <w:tcW w:w="1728" w:type="dxa"/>
          </w:tcPr>
          <w:p w14:paraId="15D4EAB7" w14:textId="77777777" w:rsidR="00D610D6" w:rsidRDefault="00000000">
            <w:r>
              <w:t>PC</w:t>
            </w:r>
          </w:p>
        </w:tc>
        <w:tc>
          <w:tcPr>
            <w:tcW w:w="1728" w:type="dxa"/>
          </w:tcPr>
          <w:p w14:paraId="243D3A3C" w14:textId="77777777" w:rsidR="00D610D6" w:rsidRDefault="00000000">
            <w:r>
              <w:t>3.65GB</w:t>
            </w:r>
          </w:p>
        </w:tc>
        <w:tc>
          <w:tcPr>
            <w:tcW w:w="1728" w:type="dxa"/>
          </w:tcPr>
          <w:p w14:paraId="5BEFDBC6" w14:textId="77777777" w:rsidR="00D610D6" w:rsidRDefault="00000000">
            <w:r>
              <w:t>78.47</w:t>
            </w:r>
          </w:p>
        </w:tc>
        <w:tc>
          <w:tcPr>
            <w:tcW w:w="1728" w:type="dxa"/>
          </w:tcPr>
          <w:p w14:paraId="1BCF1BD1" w14:textId="77777777" w:rsidR="00D610D6" w:rsidRDefault="00000000">
            <w:r>
              <w:t>78.8778</w:t>
            </w:r>
          </w:p>
        </w:tc>
        <w:tc>
          <w:tcPr>
            <w:tcW w:w="1728" w:type="dxa"/>
          </w:tcPr>
          <w:p w14:paraId="736ACF14" w14:textId="77777777" w:rsidR="00D610D6" w:rsidRDefault="00000000">
            <w:r>
              <w:t>77.38</w:t>
            </w:r>
          </w:p>
        </w:tc>
      </w:tr>
      <w:tr w:rsidR="00D610D6" w14:paraId="72CCB038" w14:textId="77777777">
        <w:tc>
          <w:tcPr>
            <w:tcW w:w="1728" w:type="dxa"/>
          </w:tcPr>
          <w:p w14:paraId="39D6FE95" w14:textId="77777777" w:rsidR="00D610D6" w:rsidRDefault="00000000">
            <w:r>
              <w:t>Music</w:t>
            </w:r>
          </w:p>
        </w:tc>
        <w:tc>
          <w:tcPr>
            <w:tcW w:w="1728" w:type="dxa"/>
          </w:tcPr>
          <w:p w14:paraId="07F17B17" w14:textId="77777777" w:rsidR="00D610D6" w:rsidRDefault="00000000">
            <w:r>
              <w:t>3.67GB</w:t>
            </w:r>
          </w:p>
        </w:tc>
        <w:tc>
          <w:tcPr>
            <w:tcW w:w="1728" w:type="dxa"/>
          </w:tcPr>
          <w:p w14:paraId="560BD67B" w14:textId="77777777" w:rsidR="00D610D6" w:rsidRDefault="00000000">
            <w:r>
              <w:t>86.0</w:t>
            </w:r>
          </w:p>
        </w:tc>
        <w:tc>
          <w:tcPr>
            <w:tcW w:w="1728" w:type="dxa"/>
          </w:tcPr>
          <w:p w14:paraId="1F2FFE35" w14:textId="77777777" w:rsidR="00D610D6" w:rsidRDefault="00000000">
            <w:r>
              <w:t>85.8157</w:t>
            </w:r>
          </w:p>
        </w:tc>
        <w:tc>
          <w:tcPr>
            <w:tcW w:w="1728" w:type="dxa"/>
          </w:tcPr>
          <w:p w14:paraId="0F3802B6" w14:textId="77777777" w:rsidR="00D610D6" w:rsidRDefault="00000000">
            <w:r>
              <w:t>84.77</w:t>
            </w:r>
          </w:p>
        </w:tc>
      </w:tr>
      <w:tr w:rsidR="00D610D6" w14:paraId="05AF22A9" w14:textId="77777777">
        <w:tc>
          <w:tcPr>
            <w:tcW w:w="1728" w:type="dxa"/>
          </w:tcPr>
          <w:p w14:paraId="319145B6" w14:textId="77777777" w:rsidR="00D610D6" w:rsidRDefault="00000000">
            <w:r>
              <w:t>Video DVD</w:t>
            </w:r>
          </w:p>
        </w:tc>
        <w:tc>
          <w:tcPr>
            <w:tcW w:w="1728" w:type="dxa"/>
          </w:tcPr>
          <w:p w14:paraId="2D2C2A37" w14:textId="77777777" w:rsidR="00D610D6" w:rsidRDefault="00000000">
            <w:r>
              <w:t>3.71GB</w:t>
            </w:r>
          </w:p>
        </w:tc>
        <w:tc>
          <w:tcPr>
            <w:tcW w:w="1728" w:type="dxa"/>
          </w:tcPr>
          <w:p w14:paraId="125C4451" w14:textId="77777777" w:rsidR="00D610D6" w:rsidRDefault="00000000">
            <w:r>
              <w:t>83.3</w:t>
            </w:r>
          </w:p>
        </w:tc>
        <w:tc>
          <w:tcPr>
            <w:tcW w:w="1728" w:type="dxa"/>
          </w:tcPr>
          <w:p w14:paraId="78B5A413" w14:textId="77777777" w:rsidR="00D610D6" w:rsidRDefault="00000000">
            <w:r>
              <w:t>83.7187</w:t>
            </w:r>
          </w:p>
        </w:tc>
        <w:tc>
          <w:tcPr>
            <w:tcW w:w="1728" w:type="dxa"/>
          </w:tcPr>
          <w:p w14:paraId="6B646622" w14:textId="77777777" w:rsidR="00D610D6" w:rsidRDefault="00000000">
            <w:r>
              <w:t>79.42</w:t>
            </w:r>
          </w:p>
        </w:tc>
      </w:tr>
      <w:tr w:rsidR="00D610D6" w14:paraId="013666FE" w14:textId="77777777">
        <w:tc>
          <w:tcPr>
            <w:tcW w:w="1728" w:type="dxa"/>
          </w:tcPr>
          <w:p w14:paraId="2AD16E0F" w14:textId="77777777" w:rsidR="00D610D6" w:rsidRDefault="00000000">
            <w:r>
              <w:t>Wireless</w:t>
            </w:r>
          </w:p>
        </w:tc>
        <w:tc>
          <w:tcPr>
            <w:tcW w:w="1728" w:type="dxa"/>
          </w:tcPr>
          <w:p w14:paraId="3F7805EC" w14:textId="77777777" w:rsidR="00D610D6" w:rsidRDefault="00000000">
            <w:r>
              <w:t>4.2GB</w:t>
            </w:r>
          </w:p>
        </w:tc>
        <w:tc>
          <w:tcPr>
            <w:tcW w:w="1728" w:type="dxa"/>
          </w:tcPr>
          <w:p w14:paraId="7A880BB8" w14:textId="77777777" w:rsidR="00D610D6" w:rsidRDefault="00000000">
            <w:r>
              <w:t>75.78</w:t>
            </w:r>
          </w:p>
        </w:tc>
        <w:tc>
          <w:tcPr>
            <w:tcW w:w="1728" w:type="dxa"/>
          </w:tcPr>
          <w:p w14:paraId="50367BA4" w14:textId="77777777" w:rsidR="00D610D6" w:rsidRDefault="00000000">
            <w:r>
              <w:t>75.5395</w:t>
            </w:r>
          </w:p>
        </w:tc>
        <w:tc>
          <w:tcPr>
            <w:tcW w:w="1728" w:type="dxa"/>
          </w:tcPr>
          <w:p w14:paraId="55322EB3" w14:textId="77777777" w:rsidR="00D610D6" w:rsidRDefault="00000000">
            <w:r>
              <w:t>75.82</w:t>
            </w:r>
          </w:p>
        </w:tc>
      </w:tr>
    </w:tbl>
    <w:p w14:paraId="1F19C936" w14:textId="77777777" w:rsidR="00F96D19" w:rsidRDefault="00F96D19"/>
    <w:p w14:paraId="710C8588" w14:textId="77777777" w:rsidR="004D6604" w:rsidRDefault="004D6604"/>
    <w:p w14:paraId="238260F2" w14:textId="77777777" w:rsidR="004D6604" w:rsidRDefault="004D6604"/>
    <w:p w14:paraId="0508EF45" w14:textId="77777777" w:rsidR="004D6604" w:rsidRDefault="004D6604"/>
    <w:p w14:paraId="3936E8E8" w14:textId="0C78176B" w:rsidR="004D6604" w:rsidRDefault="00543EC8">
      <w:r>
        <w:rPr>
          <w:noProof/>
        </w:rPr>
        <w:lastRenderedPageBreak/>
        <w:drawing>
          <wp:inline distT="0" distB="0" distL="0" distR="0" wp14:anchorId="76272189" wp14:editId="691C1A14">
            <wp:extent cx="5486400" cy="3901440"/>
            <wp:effectExtent l="0" t="0" r="0" b="3810"/>
            <wp:docPr id="16912242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DD303A-5D47-455D-DED1-9C592B300A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8FCEF8" w14:textId="372264C6" w:rsidR="004D6604" w:rsidRDefault="004D6604"/>
    <w:p w14:paraId="2E90CD18" w14:textId="48012843" w:rsidR="004D6604" w:rsidRDefault="00543EC8">
      <w:r>
        <w:rPr>
          <w:noProof/>
        </w:rPr>
        <w:drawing>
          <wp:inline distT="0" distB="0" distL="0" distR="0" wp14:anchorId="6F725F4A" wp14:editId="3197DC75">
            <wp:extent cx="5485681" cy="3562185"/>
            <wp:effectExtent l="0" t="0" r="1270" b="635"/>
            <wp:docPr id="2137364631" name="Picture 1" descr="A graph with red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4631" name="Picture 1" descr="A graph with red green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33" cy="357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0844" w14:textId="6822CA1F" w:rsidR="004D6604" w:rsidRDefault="004D6604"/>
    <w:p w14:paraId="1791AC1B" w14:textId="77777777" w:rsidR="004D6604" w:rsidRDefault="004D6604"/>
    <w:p w14:paraId="4EFCE484" w14:textId="77777777" w:rsidR="004D6604" w:rsidRDefault="004D6604"/>
    <w:p w14:paraId="25751FE6" w14:textId="77777777" w:rsidR="004D6604" w:rsidRDefault="004D6604"/>
    <w:p w14:paraId="0114106C" w14:textId="77777777" w:rsidR="004D6604" w:rsidRDefault="004D6604"/>
    <w:p w14:paraId="5694C3DC" w14:textId="77777777" w:rsidR="004D6604" w:rsidRDefault="004D6604"/>
    <w:p w14:paraId="13A491FF" w14:textId="77777777" w:rsidR="004D6604" w:rsidRDefault="004D6604"/>
    <w:p w14:paraId="28C52039" w14:textId="77777777" w:rsidR="004D6604" w:rsidRDefault="004D6604"/>
    <w:p w14:paraId="05EC7129" w14:textId="6AAD8E0D" w:rsidR="004D6604" w:rsidRDefault="004D6604">
      <w:pPr>
        <w:rPr>
          <w:noProof/>
        </w:rPr>
      </w:pPr>
    </w:p>
    <w:p w14:paraId="79942C95" w14:textId="77777777" w:rsidR="00A81338" w:rsidRDefault="00A81338">
      <w:pPr>
        <w:rPr>
          <w:noProof/>
        </w:rPr>
      </w:pPr>
    </w:p>
    <w:p w14:paraId="4DCD8FAE" w14:textId="76962FCF" w:rsidR="00A81338" w:rsidRDefault="00A81338">
      <w:pPr>
        <w:rPr>
          <w:noProof/>
        </w:rPr>
      </w:pPr>
    </w:p>
    <w:p w14:paraId="48E62991" w14:textId="77777777" w:rsidR="00A81338" w:rsidRDefault="00A81338">
      <w:pPr>
        <w:rPr>
          <w:noProof/>
        </w:rPr>
      </w:pPr>
    </w:p>
    <w:p w14:paraId="5A473BBE" w14:textId="7BEB92E3" w:rsidR="00A81338" w:rsidRDefault="00A81338"/>
    <w:p w14:paraId="4442E618" w14:textId="074B41AD" w:rsidR="004D6604" w:rsidRDefault="004D6604"/>
    <w:p w14:paraId="5268784A" w14:textId="6943D775" w:rsidR="002A2ADA" w:rsidRPr="002A2ADA" w:rsidRDefault="002A2ADA" w:rsidP="002A2ADA">
      <w:pPr>
        <w:rPr>
          <w:lang w:val="en-IN"/>
        </w:rPr>
      </w:pPr>
    </w:p>
    <w:p w14:paraId="28C6F40C" w14:textId="77777777" w:rsidR="002A2ADA" w:rsidRDefault="002A2ADA"/>
    <w:sectPr w:rsidR="002A2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861826">
    <w:abstractNumId w:val="8"/>
  </w:num>
  <w:num w:numId="2" w16cid:durableId="585381266">
    <w:abstractNumId w:val="6"/>
  </w:num>
  <w:num w:numId="3" w16cid:durableId="1494682139">
    <w:abstractNumId w:val="5"/>
  </w:num>
  <w:num w:numId="4" w16cid:durableId="2050034475">
    <w:abstractNumId w:val="4"/>
  </w:num>
  <w:num w:numId="5" w16cid:durableId="298731694">
    <w:abstractNumId w:val="7"/>
  </w:num>
  <w:num w:numId="6" w16cid:durableId="1105347086">
    <w:abstractNumId w:val="3"/>
  </w:num>
  <w:num w:numId="7" w16cid:durableId="2059624814">
    <w:abstractNumId w:val="2"/>
  </w:num>
  <w:num w:numId="8" w16cid:durableId="708842583">
    <w:abstractNumId w:val="1"/>
  </w:num>
  <w:num w:numId="9" w16cid:durableId="143840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48B"/>
    <w:rsid w:val="0015074B"/>
    <w:rsid w:val="0029639D"/>
    <w:rsid w:val="002A2ADA"/>
    <w:rsid w:val="002A7CDF"/>
    <w:rsid w:val="00326F90"/>
    <w:rsid w:val="004C35CB"/>
    <w:rsid w:val="004D6604"/>
    <w:rsid w:val="00543EC8"/>
    <w:rsid w:val="006C7C78"/>
    <w:rsid w:val="00775CF8"/>
    <w:rsid w:val="00A81338"/>
    <w:rsid w:val="00AA1D8D"/>
    <w:rsid w:val="00B47730"/>
    <w:rsid w:val="00CB0664"/>
    <w:rsid w:val="00D610D6"/>
    <w:rsid w:val="00F96D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9D96D"/>
  <w14:defaultImageDpi w14:val="300"/>
  <w15:docId w15:val="{6076C0DC-3CDE-484D-9555-9C829FC9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L\Downloads\ML_Accuracy_Comparison_Sor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ML</a:t>
            </a:r>
            <a:r>
              <a:rPr lang="en-IN" baseline="0"/>
              <a:t> Accuracy Comparison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Map Reduce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Sheet1!$B$2:$B$28</c:f>
              <c:strCache>
                <c:ptCount val="27"/>
                <c:pt idx="0">
                  <c:v>53.86MB</c:v>
                </c:pt>
                <c:pt idx="1">
                  <c:v>73.15MB</c:v>
                </c:pt>
                <c:pt idx="2">
                  <c:v>366.98MB</c:v>
                </c:pt>
                <c:pt idx="3">
                  <c:v>622.28MB</c:v>
                </c:pt>
                <c:pt idx="4">
                  <c:v>872.27MB</c:v>
                </c:pt>
                <c:pt idx="5">
                  <c:v>956.22MB</c:v>
                </c:pt>
                <c:pt idx="6">
                  <c:v>1.06GB</c:v>
                </c:pt>
                <c:pt idx="7">
                  <c:v>1.1GB</c:v>
                </c:pt>
                <c:pt idx="8">
                  <c:v>1.2GB</c:v>
                </c:pt>
                <c:pt idx="9">
                  <c:v>1.23GB</c:v>
                </c:pt>
                <c:pt idx="10">
                  <c:v>1.24GB</c:v>
                </c:pt>
                <c:pt idx="11">
                  <c:v>1.29GB</c:v>
                </c:pt>
                <c:pt idx="12">
                  <c:v>1.35GB</c:v>
                </c:pt>
                <c:pt idx="13">
                  <c:v>1.38GB</c:v>
                </c:pt>
                <c:pt idx="14">
                  <c:v>1.57GB</c:v>
                </c:pt>
                <c:pt idx="15">
                  <c:v>1.73GB</c:v>
                </c:pt>
                <c:pt idx="16">
                  <c:v>1.96GB</c:v>
                </c:pt>
                <c:pt idx="17">
                  <c:v>1.97GB</c:v>
                </c:pt>
                <c:pt idx="18">
                  <c:v>2.01GB</c:v>
                </c:pt>
                <c:pt idx="19">
                  <c:v>2.15GB</c:v>
                </c:pt>
                <c:pt idx="20">
                  <c:v>2.42GB</c:v>
                </c:pt>
                <c:pt idx="21">
                  <c:v>3.22GB</c:v>
                </c:pt>
                <c:pt idx="22">
                  <c:v>3.24GB</c:v>
                </c:pt>
                <c:pt idx="23">
                  <c:v>3.65GB</c:v>
                </c:pt>
                <c:pt idx="24">
                  <c:v>3.67GB</c:v>
                </c:pt>
                <c:pt idx="25">
                  <c:v>3.71GB</c:v>
                </c:pt>
                <c:pt idx="26">
                  <c:v>4.2GB</c:v>
                </c:pt>
              </c:strCache>
            </c:strRef>
          </c:cat>
          <c:val>
            <c:numRef>
              <c:f>Sheet1!$C$2:$C$28</c:f>
              <c:numCache>
                <c:formatCode>General</c:formatCode>
                <c:ptCount val="27"/>
                <c:pt idx="0">
                  <c:v>70.599999999999994</c:v>
                </c:pt>
                <c:pt idx="1">
                  <c:v>74.680000000000007</c:v>
                </c:pt>
                <c:pt idx="2">
                  <c:v>79.459999999999994</c:v>
                </c:pt>
                <c:pt idx="3">
                  <c:v>89.06</c:v>
                </c:pt>
                <c:pt idx="4">
                  <c:v>80.010000000000005</c:v>
                </c:pt>
                <c:pt idx="5">
                  <c:v>81.569999999999993</c:v>
                </c:pt>
                <c:pt idx="6">
                  <c:v>81.52</c:v>
                </c:pt>
                <c:pt idx="7">
                  <c:v>79.69</c:v>
                </c:pt>
                <c:pt idx="8">
                  <c:v>78.819999999999993</c:v>
                </c:pt>
                <c:pt idx="9">
                  <c:v>79.150000000000006</c:v>
                </c:pt>
                <c:pt idx="10">
                  <c:v>78.08</c:v>
                </c:pt>
                <c:pt idx="11">
                  <c:v>81.75</c:v>
                </c:pt>
                <c:pt idx="12">
                  <c:v>80.73</c:v>
                </c:pt>
                <c:pt idx="13">
                  <c:v>78.17</c:v>
                </c:pt>
                <c:pt idx="14">
                  <c:v>81.849999999999994</c:v>
                </c:pt>
                <c:pt idx="15">
                  <c:v>78.040000000000006</c:v>
                </c:pt>
                <c:pt idx="16">
                  <c:v>80.489999999999995</c:v>
                </c:pt>
                <c:pt idx="17">
                  <c:v>79.91</c:v>
                </c:pt>
                <c:pt idx="18">
                  <c:v>81.08</c:v>
                </c:pt>
                <c:pt idx="19">
                  <c:v>79.650000000000006</c:v>
                </c:pt>
                <c:pt idx="20">
                  <c:v>79.23</c:v>
                </c:pt>
                <c:pt idx="21">
                  <c:v>82.74</c:v>
                </c:pt>
                <c:pt idx="22">
                  <c:v>81.52</c:v>
                </c:pt>
                <c:pt idx="23">
                  <c:v>78.47</c:v>
                </c:pt>
                <c:pt idx="24">
                  <c:v>86</c:v>
                </c:pt>
                <c:pt idx="25">
                  <c:v>83.3</c:v>
                </c:pt>
                <c:pt idx="26">
                  <c:v>75.78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C7-47E9-B0EB-ED45EB0E83FF}"/>
            </c:ext>
          </c:extLst>
        </c:ser>
        <c:ser>
          <c:idx val="1"/>
          <c:order val="1"/>
          <c:tx>
            <c:v>PySpark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Sheet1!$B$2:$B$28</c:f>
              <c:strCache>
                <c:ptCount val="27"/>
                <c:pt idx="0">
                  <c:v>53.86MB</c:v>
                </c:pt>
                <c:pt idx="1">
                  <c:v>73.15MB</c:v>
                </c:pt>
                <c:pt idx="2">
                  <c:v>366.98MB</c:v>
                </c:pt>
                <c:pt idx="3">
                  <c:v>622.28MB</c:v>
                </c:pt>
                <c:pt idx="4">
                  <c:v>872.27MB</c:v>
                </c:pt>
                <c:pt idx="5">
                  <c:v>956.22MB</c:v>
                </c:pt>
                <c:pt idx="6">
                  <c:v>1.06GB</c:v>
                </c:pt>
                <c:pt idx="7">
                  <c:v>1.1GB</c:v>
                </c:pt>
                <c:pt idx="8">
                  <c:v>1.2GB</c:v>
                </c:pt>
                <c:pt idx="9">
                  <c:v>1.23GB</c:v>
                </c:pt>
                <c:pt idx="10">
                  <c:v>1.24GB</c:v>
                </c:pt>
                <c:pt idx="11">
                  <c:v>1.29GB</c:v>
                </c:pt>
                <c:pt idx="12">
                  <c:v>1.35GB</c:v>
                </c:pt>
                <c:pt idx="13">
                  <c:v>1.38GB</c:v>
                </c:pt>
                <c:pt idx="14">
                  <c:v>1.57GB</c:v>
                </c:pt>
                <c:pt idx="15">
                  <c:v>1.73GB</c:v>
                </c:pt>
                <c:pt idx="16">
                  <c:v>1.96GB</c:v>
                </c:pt>
                <c:pt idx="17">
                  <c:v>1.97GB</c:v>
                </c:pt>
                <c:pt idx="18">
                  <c:v>2.01GB</c:v>
                </c:pt>
                <c:pt idx="19">
                  <c:v>2.15GB</c:v>
                </c:pt>
                <c:pt idx="20">
                  <c:v>2.42GB</c:v>
                </c:pt>
                <c:pt idx="21">
                  <c:v>3.22GB</c:v>
                </c:pt>
                <c:pt idx="22">
                  <c:v>3.24GB</c:v>
                </c:pt>
                <c:pt idx="23">
                  <c:v>3.65GB</c:v>
                </c:pt>
                <c:pt idx="24">
                  <c:v>3.67GB</c:v>
                </c:pt>
                <c:pt idx="25">
                  <c:v>3.71GB</c:v>
                </c:pt>
                <c:pt idx="26">
                  <c:v>4.2GB</c:v>
                </c:pt>
              </c:strCache>
            </c:strRef>
          </c:cat>
          <c:val>
            <c:numRef>
              <c:f>Sheet1!$D$2:$D$28</c:f>
              <c:numCache>
                <c:formatCode>General</c:formatCode>
                <c:ptCount val="27"/>
                <c:pt idx="0">
                  <c:v>74.641400000000004</c:v>
                </c:pt>
                <c:pt idx="1">
                  <c:v>76.363900000000001</c:v>
                </c:pt>
                <c:pt idx="2">
                  <c:v>79.507800000000003</c:v>
                </c:pt>
                <c:pt idx="3">
                  <c:v>89.226299999999995</c:v>
                </c:pt>
                <c:pt idx="4">
                  <c:v>79.9739</c:v>
                </c:pt>
                <c:pt idx="5">
                  <c:v>81.975800000000007</c:v>
                </c:pt>
                <c:pt idx="6">
                  <c:v>81.611900000000006</c:v>
                </c:pt>
                <c:pt idx="7">
                  <c:v>79.774000000000001</c:v>
                </c:pt>
                <c:pt idx="8">
                  <c:v>79.466099999999997</c:v>
                </c:pt>
                <c:pt idx="9">
                  <c:v>79.149600000000007</c:v>
                </c:pt>
                <c:pt idx="10">
                  <c:v>77.677800000000005</c:v>
                </c:pt>
                <c:pt idx="11">
                  <c:v>82.256</c:v>
                </c:pt>
                <c:pt idx="12">
                  <c:v>80.819999999999993</c:v>
                </c:pt>
                <c:pt idx="13">
                  <c:v>78.238699999999994</c:v>
                </c:pt>
                <c:pt idx="14">
                  <c:v>81.935500000000005</c:v>
                </c:pt>
                <c:pt idx="15">
                  <c:v>78.140600000000006</c:v>
                </c:pt>
                <c:pt idx="16">
                  <c:v>80.682400000000001</c:v>
                </c:pt>
                <c:pt idx="17">
                  <c:v>79.9739</c:v>
                </c:pt>
                <c:pt idx="18">
                  <c:v>80.163899999999998</c:v>
                </c:pt>
                <c:pt idx="19">
                  <c:v>80.938199999999995</c:v>
                </c:pt>
                <c:pt idx="20">
                  <c:v>79.376300000000001</c:v>
                </c:pt>
                <c:pt idx="21">
                  <c:v>83.069400000000002</c:v>
                </c:pt>
                <c:pt idx="22">
                  <c:v>81.05</c:v>
                </c:pt>
                <c:pt idx="23">
                  <c:v>78.877799999999993</c:v>
                </c:pt>
                <c:pt idx="24">
                  <c:v>85.815700000000007</c:v>
                </c:pt>
                <c:pt idx="25">
                  <c:v>83.718699999999998</c:v>
                </c:pt>
                <c:pt idx="26">
                  <c:v>75.539500000000004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C7-47E9-B0EB-ED45EB0E83FF}"/>
            </c:ext>
          </c:extLst>
        </c:ser>
        <c:ser>
          <c:idx val="2"/>
          <c:order val="2"/>
          <c:tx>
            <c:v>Kafka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Sheet1!$B$2:$B$28</c:f>
              <c:strCache>
                <c:ptCount val="27"/>
                <c:pt idx="0">
                  <c:v>53.86MB</c:v>
                </c:pt>
                <c:pt idx="1">
                  <c:v>73.15MB</c:v>
                </c:pt>
                <c:pt idx="2">
                  <c:v>366.98MB</c:v>
                </c:pt>
                <c:pt idx="3">
                  <c:v>622.28MB</c:v>
                </c:pt>
                <c:pt idx="4">
                  <c:v>872.27MB</c:v>
                </c:pt>
                <c:pt idx="5">
                  <c:v>956.22MB</c:v>
                </c:pt>
                <c:pt idx="6">
                  <c:v>1.06GB</c:v>
                </c:pt>
                <c:pt idx="7">
                  <c:v>1.1GB</c:v>
                </c:pt>
                <c:pt idx="8">
                  <c:v>1.2GB</c:v>
                </c:pt>
                <c:pt idx="9">
                  <c:v>1.23GB</c:v>
                </c:pt>
                <c:pt idx="10">
                  <c:v>1.24GB</c:v>
                </c:pt>
                <c:pt idx="11">
                  <c:v>1.29GB</c:v>
                </c:pt>
                <c:pt idx="12">
                  <c:v>1.35GB</c:v>
                </c:pt>
                <c:pt idx="13">
                  <c:v>1.38GB</c:v>
                </c:pt>
                <c:pt idx="14">
                  <c:v>1.57GB</c:v>
                </c:pt>
                <c:pt idx="15">
                  <c:v>1.73GB</c:v>
                </c:pt>
                <c:pt idx="16">
                  <c:v>1.96GB</c:v>
                </c:pt>
                <c:pt idx="17">
                  <c:v>1.97GB</c:v>
                </c:pt>
                <c:pt idx="18">
                  <c:v>2.01GB</c:v>
                </c:pt>
                <c:pt idx="19">
                  <c:v>2.15GB</c:v>
                </c:pt>
                <c:pt idx="20">
                  <c:v>2.42GB</c:v>
                </c:pt>
                <c:pt idx="21">
                  <c:v>3.22GB</c:v>
                </c:pt>
                <c:pt idx="22">
                  <c:v>3.24GB</c:v>
                </c:pt>
                <c:pt idx="23">
                  <c:v>3.65GB</c:v>
                </c:pt>
                <c:pt idx="24">
                  <c:v>3.67GB</c:v>
                </c:pt>
                <c:pt idx="25">
                  <c:v>3.71GB</c:v>
                </c:pt>
                <c:pt idx="26">
                  <c:v>4.2GB</c:v>
                </c:pt>
              </c:strCache>
            </c:strRef>
          </c:cat>
          <c:val>
            <c:numRef>
              <c:f>Sheet1!$E$2:$E$28</c:f>
              <c:numCache>
                <c:formatCode>General</c:formatCode>
                <c:ptCount val="27"/>
                <c:pt idx="0">
                  <c:v>73.59</c:v>
                </c:pt>
                <c:pt idx="1">
                  <c:v>74.930000000000007</c:v>
                </c:pt>
                <c:pt idx="2">
                  <c:v>78.47</c:v>
                </c:pt>
                <c:pt idx="3">
                  <c:v>87.51</c:v>
                </c:pt>
                <c:pt idx="4">
                  <c:v>78.22</c:v>
                </c:pt>
                <c:pt idx="5">
                  <c:v>79.67</c:v>
                </c:pt>
                <c:pt idx="6">
                  <c:v>80.92</c:v>
                </c:pt>
                <c:pt idx="7">
                  <c:v>78.45</c:v>
                </c:pt>
                <c:pt idx="8">
                  <c:v>76.81</c:v>
                </c:pt>
                <c:pt idx="9">
                  <c:v>78.150000000000006</c:v>
                </c:pt>
                <c:pt idx="10">
                  <c:v>75.2</c:v>
                </c:pt>
                <c:pt idx="11">
                  <c:v>82.07</c:v>
                </c:pt>
                <c:pt idx="12">
                  <c:v>79.680000000000007</c:v>
                </c:pt>
                <c:pt idx="13">
                  <c:v>77.88</c:v>
                </c:pt>
                <c:pt idx="14">
                  <c:v>81.150000000000006</c:v>
                </c:pt>
                <c:pt idx="15">
                  <c:v>77.02</c:v>
                </c:pt>
                <c:pt idx="16">
                  <c:v>78.86</c:v>
                </c:pt>
                <c:pt idx="17">
                  <c:v>80.03</c:v>
                </c:pt>
                <c:pt idx="18">
                  <c:v>80.069999999999993</c:v>
                </c:pt>
                <c:pt idx="19">
                  <c:v>78.81</c:v>
                </c:pt>
                <c:pt idx="20">
                  <c:v>78.2</c:v>
                </c:pt>
                <c:pt idx="21">
                  <c:v>80.53</c:v>
                </c:pt>
                <c:pt idx="22">
                  <c:v>81.62</c:v>
                </c:pt>
                <c:pt idx="23">
                  <c:v>77.38</c:v>
                </c:pt>
                <c:pt idx="24">
                  <c:v>84.77</c:v>
                </c:pt>
                <c:pt idx="25">
                  <c:v>79.42</c:v>
                </c:pt>
                <c:pt idx="26">
                  <c:v>75.819999999999993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C7-47E9-B0EB-ED45EB0E8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4376016"/>
        <c:axId val="1934363536"/>
      </c:barChart>
      <c:catAx>
        <c:axId val="193437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Data</a:t>
                </a:r>
                <a:r>
                  <a:rPr lang="en-IN" baseline="0"/>
                  <a:t> Size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363536"/>
        <c:crosses val="autoZero"/>
        <c:auto val="1"/>
        <c:lblAlgn val="ctr"/>
        <c:lblOffset val="100"/>
        <c:noMultiLvlLbl val="0"/>
      </c:catAx>
      <c:valAx>
        <c:axId val="193436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37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Kappa Chandrababu,Vinil</cp:lastModifiedBy>
  <cp:revision>5</cp:revision>
  <dcterms:created xsi:type="dcterms:W3CDTF">2013-12-23T23:15:00Z</dcterms:created>
  <dcterms:modified xsi:type="dcterms:W3CDTF">2025-04-14T22:46:00Z</dcterms:modified>
  <cp:category/>
</cp:coreProperties>
</file>